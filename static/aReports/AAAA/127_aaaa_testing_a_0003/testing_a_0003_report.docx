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TESTING_A_0003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1510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1511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411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501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9000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866.47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