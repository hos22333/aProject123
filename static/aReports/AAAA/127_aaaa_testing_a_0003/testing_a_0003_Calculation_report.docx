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sz w:val="50"/>
        </w:rPr>
        <w:t xml:space="preserve">Project Name: </w:t>
      </w:r>
    </w:p>
    <w:p>
      <w:pPr>
        <w:jc w:val="center"/>
      </w:pPr>
      <w:r>
        <w:rPr>
          <w:sz w:val="50"/>
        </w:rPr>
        <w:t>TESTING_A_0003</w:t>
      </w:r>
    </w:p>
    <w:p>
      <w:pPr>
        <w:jc w:val="center"/>
      </w:pPr>
      <w:r>
        <w:rPr>
          <w:sz w:val="50"/>
        </w:rPr>
        <w:t xml:space="preserve">Client Name: </w:t>
      </w:r>
    </w:p>
    <w:p>
      <w:pPr>
        <w:jc w:val="center"/>
      </w:pPr>
      <w:r>
        <w:rPr>
          <w:sz w:val="50"/>
        </w:rPr>
        <w:t>qqq</w:t>
      </w:r>
    </w:p>
    <w:p>
      <w:pPr>
        <w:jc w:val="center"/>
      </w:pPr>
      <w:r>
        <w:rPr>
          <w:sz w:val="50"/>
        </w:rPr>
        <w:t xml:space="preserve">Capacity: </w:t>
      </w:r>
    </w:p>
    <w:p>
      <w:pPr>
        <w:jc w:val="center"/>
      </w:pPr>
      <w:r>
        <w:rPr>
          <w:sz w:val="50"/>
        </w:rPr>
        <w:t>qqq</w:t>
      </w:r>
    </w:p>
    <w:p>
      <w:pPr>
        <w:jc w:val="center"/>
      </w:pPr>
      <w:r>
        <w:br/>
      </w:r>
    </w:p>
    <w:p>
      <w:r>
        <w:br w:type="page"/>
      </w:r>
    </w:p>
    <w:p>
      <w:r>
        <w:br/>
      </w:r>
    </w:p>
    <w:p>
      <w:pPr>
        <w:pStyle w:val="Heading3"/>
      </w:pPr>
      <w:r>
        <w:rPr>
          <w:sz w:val="28"/>
        </w:rPr>
        <w:t>1. Belt Conveyor</w:t>
      </w:r>
    </w:p>
    <w:p>
      <w:pPr>
        <w:pStyle w:val="Heading3"/>
      </w:pPr>
      <w:r>
        <w:t>Sec01: Inputs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Belt Length</w:t>
            </w:r>
          </w:p>
        </w:tc>
        <w:tc>
          <w:tcPr>
            <w:tcW w:type="dxa" w:w="4320"/>
          </w:tcPr>
          <w:p>
            <w:r>
              <w:t>9000</w:t>
            </w:r>
          </w:p>
        </w:tc>
      </w:tr>
      <w:tr>
        <w:tc>
          <w:tcPr>
            <w:tcW w:type="dxa" w:w="4320"/>
          </w:tcPr>
          <w:p>
            <w:r>
              <w:t>Belt Width</w:t>
            </w:r>
          </w:p>
        </w:tc>
        <w:tc>
          <w:tcPr>
            <w:tcW w:type="dxa" w:w="4320"/>
          </w:tcPr>
          <w:p>
            <w:r>
              <w:t>1000</w:t>
            </w:r>
          </w:p>
        </w:tc>
      </w:tr>
      <w:tr>
        <w:tc>
          <w:tcPr>
            <w:tcW w:type="dxa" w:w="4320"/>
          </w:tcPr>
          <w:p>
            <w:r>
              <w:t>Drum Diameter</w:t>
            </w:r>
          </w:p>
        </w:tc>
        <w:tc>
          <w:tcPr>
            <w:tcW w:type="dxa" w:w="4320"/>
          </w:tcPr>
          <w:p>
            <w:r>
              <w:t>250</w:t>
            </w:r>
          </w:p>
        </w:tc>
      </w:tr>
      <w:tr>
        <w:tc>
          <w:tcPr>
            <w:tcW w:type="dxa" w:w="4320"/>
          </w:tcPr>
          <w:p>
            <w:r>
              <w:t>Friction</w:t>
            </w:r>
          </w:p>
        </w:tc>
        <w:tc>
          <w:tcPr>
            <w:tcW w:type="dxa" w:w="4320"/>
          </w:tcPr>
          <w:p>
            <w:r>
              <w:t>0.3</w:t>
            </w:r>
          </w:p>
        </w:tc>
      </w:tr>
      <w:tr>
        <w:tc>
          <w:tcPr>
            <w:tcW w:type="dxa" w:w="4320"/>
          </w:tcPr>
          <w:p>
            <w:r>
              <w:t>Velocity</w:t>
            </w:r>
          </w:p>
        </w:tc>
        <w:tc>
          <w:tcPr>
            <w:tcW w:type="dxa" w:w="4320"/>
          </w:tcPr>
          <w:p>
            <w:r>
              <w:t>0.4</w:t>
            </w:r>
          </w:p>
        </w:tc>
      </w:tr>
      <w:tr>
        <w:tc>
          <w:tcPr>
            <w:tcW w:type="dxa" w:w="4320"/>
          </w:tcPr>
          <w:p>
            <w:r>
              <w:t>Factor of Safety</w:t>
            </w:r>
          </w:p>
        </w:tc>
        <w:tc>
          <w:tcPr>
            <w:tcW w:type="dxa" w:w="4320"/>
          </w:tcPr>
          <w:p>
            <w:r>
              <w:t>1.5</w:t>
            </w:r>
          </w:p>
        </w:tc>
      </w:tr>
      <w:tr>
        <w:tc>
          <w:tcPr>
            <w:tcW w:type="dxa" w:w="4320"/>
          </w:tcPr>
          <w:p>
            <w:r>
              <w:t>Belt weight per meter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</w:tbl>
    <w:p>
      <w:pPr>
        <w:pStyle w:val="Heading3"/>
      </w:pPr>
      <w:r>
        <w:t>Sec02: Outputs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501.00</w:t>
            </w:r>
          </w:p>
        </w:tc>
      </w:tr>
      <w:tr>
        <w:tc>
          <w:tcPr>
            <w:tcW w:type="dxa" w:w="4320"/>
          </w:tcPr>
          <w:p>
            <w:r>
              <w:t>Power</w:t>
            </w:r>
          </w:p>
        </w:tc>
        <w:tc>
          <w:tcPr>
            <w:tcW w:type="dxa" w:w="4320"/>
          </w:tcPr>
          <w:p>
            <w:r>
              <w:t>866.47</w:t>
            </w:r>
          </w:p>
        </w:tc>
      </w:tr>
      <w:tr>
        <w:tc>
          <w:tcPr>
            <w:tcW w:type="dxa" w:w="4320"/>
          </w:tcPr>
          <w:p>
            <w:r>
              <w:t>Speed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br w:type="page"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Page </w:t>
      <w:fldChar w:fldCharType="begin"/>
      <w:instrText xml:space="preserve">PAGE</w:instrText>
      <w:fldChar w:fldCharType="end"/>
      <w:t xml:space="preserve"> of </w:t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drawing>
        <wp:inline xmlns:a="http://schemas.openxmlformats.org/drawingml/2006/main" xmlns:pic="http://schemas.openxmlformats.org/drawingml/2006/picture">
          <wp:extent cx="6400800" cy="955921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AAA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955921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