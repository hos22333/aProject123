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Testing666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Bar Coarse Screen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60Â°</w:t>
            </w:r>
          </w:p>
        </w:tc>
      </w:tr>
      <w:tr>
        <w:tc>
          <w:tcPr>
            <w:tcW w:type="dxa" w:w="4320"/>
          </w:tcPr>
          <w:p>
            <w:r>
              <w:t>Hand Rack 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Tube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Screening Disposals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3200 approx.</w:t>
            </w:r>
          </w:p>
        </w:tc>
      </w:tr>
      <w:tr>
        <w:tc>
          <w:tcPr>
            <w:tcW w:type="dxa" w:w="4320"/>
          </w:tcPr>
          <w:p>
            <w:r>
              <w:t>Belt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Mounting</w:t>
            </w:r>
          </w:p>
        </w:tc>
        <w:tc>
          <w:tcPr>
            <w:tcW w:type="dxa" w:w="4320"/>
          </w:tcPr>
          <w:p>
            <w:r>
              <w:t>Horizontal</w:t>
            </w:r>
          </w:p>
        </w:tc>
      </w:tr>
      <w:tr>
        <w:tc>
          <w:tcPr>
            <w:tcW w:type="dxa" w:w="4320"/>
          </w:tcPr>
          <w:p>
            <w:r>
              <w:t>Chute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Gearbox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 of drive</w:t>
            </w:r>
          </w:p>
        </w:tc>
        <w:tc>
          <w:tcPr>
            <w:tcW w:type="dxa" w:w="4320"/>
          </w:tcPr>
          <w:p>
            <w:r>
              <w:t>Gear Motor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Dip Galvanized Steel</w:t>
            </w:r>
          </w:p>
        </w:tc>
      </w:tr>
      <w:tr>
        <w:tc>
          <w:tcPr>
            <w:tcW w:type="dxa" w:w="4320"/>
          </w:tcPr>
          <w:p>
            <w:r>
              <w:t>Idlers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</w:t>
            </w:r>
          </w:p>
        </w:tc>
        <w:tc>
          <w:tcPr>
            <w:tcW w:type="dxa" w:w="4320"/>
          </w:tcPr>
          <w:p>
            <w:r>
              <w:t>Triple-Ply Nylon Layer</w:t>
            </w:r>
          </w:p>
        </w:tc>
      </w:tr>
      <w:tr>
        <w:tc>
          <w:tcPr>
            <w:tcW w:type="dxa" w:w="4320"/>
          </w:tcPr>
          <w:p>
            <w:r>
              <w:t>Driving &amp; Driven Drum Set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 Scrapper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One set of bearing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Five rollers with accessories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One set of bearing for motor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DataSheetSC</w:t>
      </w:r>
    </w:p>
    <w:p>
      <w:r>
        <w:br w:type="page"/>
      </w:r>
    </w:p>
    <w:p>
      <w:pPr>
        <w:pStyle w:val="Heading3"/>
      </w:pPr>
      <w:r>
        <w:rPr>
          <w:sz w:val="28"/>
        </w:rPr>
        <w:t>4. Gritremoval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Grit &amp; Grease Removal Tank</w:t>
            </w:r>
          </w:p>
        </w:tc>
      </w:tr>
      <w:tr>
        <w:tc>
          <w:tcPr>
            <w:tcW w:type="dxa" w:w="4320"/>
          </w:tcPr>
          <w:p>
            <w:r>
              <w:t>No of Channels per Bridge</w:t>
            </w:r>
          </w:p>
        </w:tc>
        <w:tc>
          <w:tcPr>
            <w:tcW w:type="dxa" w:w="4320"/>
          </w:tcPr>
          <w:p>
            <w:r>
              <w:t>One Channel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Longitudinal Scraper Bridge</w:t>
            </w:r>
          </w:p>
        </w:tc>
      </w:tr>
      <w:tr>
        <w:tc>
          <w:tcPr>
            <w:tcW w:type="dxa" w:w="4320"/>
          </w:tcPr>
          <w:p>
            <w:r>
              <w:t>Channel Length</w:t>
            </w:r>
          </w:p>
        </w:tc>
        <w:tc>
          <w:tcPr>
            <w:tcW w:type="dxa" w:w="4320"/>
          </w:tcPr>
          <w:p>
            <w:r>
              <w:t>7500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3190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2500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2900 approx.</w:t>
            </w:r>
          </w:p>
        </w:tc>
      </w:tr>
      <w:tr>
        <w:tc>
          <w:tcPr>
            <w:tcW w:type="dxa" w:w="4320"/>
          </w:tcPr>
          <w:p>
            <w:r>
              <w:t>Walkway Width</w:t>
            </w:r>
          </w:p>
        </w:tc>
        <w:tc>
          <w:tcPr>
            <w:tcW w:type="dxa" w:w="4320"/>
          </w:tcPr>
          <w:p>
            <w:r>
              <w:t>750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Side Plate (Safety)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Scraper Height</w:t>
            </w:r>
          </w:p>
        </w:tc>
        <w:tc>
          <w:tcPr>
            <w:tcW w:type="dxa" w:w="4320"/>
          </w:tcPr>
          <w:p>
            <w:r>
              <w:t>â‰¥  300</w:t>
            </w:r>
          </w:p>
        </w:tc>
      </w:tr>
    </w:tbl>
    <w:p>
      <w:pPr>
        <w:pStyle w:val="Heading3"/>
      </w:pPr>
      <w:r>
        <w:t>Sec03: Walkway, Handrail, Wheel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Wheel Quantity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Drive Wheel Diameter</w:t>
            </w:r>
          </w:p>
        </w:tc>
        <w:tc>
          <w:tcPr>
            <w:tcW w:type="dxa" w:w="4320"/>
          </w:tcPr>
          <w:p>
            <w:r>
              <w:t>Acc. To Design</w:t>
            </w:r>
          </w:p>
        </w:tc>
      </w:tr>
      <w:tr>
        <w:tc>
          <w:tcPr>
            <w:tcW w:type="dxa" w:w="4320"/>
          </w:tcPr>
          <w:p>
            <w:r>
              <w:t>Drive Wheel Material</w:t>
            </w:r>
          </w:p>
        </w:tc>
        <w:tc>
          <w:tcPr>
            <w:tcW w:type="dxa" w:w="4320"/>
          </w:tcPr>
          <w:p>
            <w:r>
              <w:t>Polyurethane Coated Carbon Steel 37</w:t>
            </w:r>
          </w:p>
        </w:tc>
      </w:tr>
    </w:tbl>
    <w:p>
      <w:pPr>
        <w:pStyle w:val="Heading3"/>
      </w:pPr>
      <w:r>
        <w:t>Sec04: Scrapper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 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Sec05: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0.18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 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Sec06: Scrapper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Sec07: Drive unit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Bridge structure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Grating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Hand railing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End carriage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Surface scraper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Bottom scraper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Scraper Support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Wearing Strips for Scraper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Sec08: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Two complete bottom scrapers for grit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Two complete scrapers for oil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Four wheels with Rubber tires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4. 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Sand Silo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Collecting &amp; removing sand from grit removal tank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Sand &amp; water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Tank Diameter</w:t>
            </w:r>
          </w:p>
        </w:tc>
        <w:tc>
          <w:tcPr>
            <w:tcW w:type="dxa" w:w="4320"/>
          </w:tcPr>
          <w:p>
            <w:r>
              <w:t>1750</w:t>
            </w:r>
          </w:p>
        </w:tc>
      </w:tr>
      <w:tr>
        <w:tc>
          <w:tcPr>
            <w:tcW w:type="dxa" w:w="4320"/>
          </w:tcPr>
          <w:p>
            <w:r>
              <w:t>Cylindrical Shell Vertical Height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Quick Shutoff Gate Valve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Silo Tank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Discharge Hopper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Silo Legs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Hand rail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Ladder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Anchor Bolts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6. Container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Area/GRC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Screeings disposal &amp; Grit</w:t>
            </w:r>
          </w:p>
        </w:tc>
      </w:tr>
      <w:tr>
        <w:tc>
          <w:tcPr>
            <w:tcW w:type="dxa" w:w="4320"/>
          </w:tcPr>
          <w:p>
            <w:r>
              <w:t>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Accessories</w:t>
            </w:r>
          </w:p>
        </w:tc>
        <w:tc>
          <w:tcPr>
            <w:tcW w:type="dxa" w:w="4320"/>
          </w:tcPr>
          <w:p>
            <w:r>
              <w:t>2 Rear Swivel castors with brakes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1700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Cover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Container Body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Cover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Wheels</w:t>
            </w:r>
          </w:p>
        </w:tc>
        <w:tc>
          <w:tcPr>
            <w:tcW w:type="dxa" w:w="4320"/>
          </w:tcPr>
          <w:p>
            <w:r>
              <w:t>Steel Wheels covered with polyurethane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7. Primary Sedimentation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Final Settling Tank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Rotatory Half  Scraper Bridge</w:t>
            </w:r>
          </w:p>
        </w:tc>
      </w:tr>
      <w:tr>
        <w:tc>
          <w:tcPr>
            <w:tcW w:type="dxa" w:w="4320"/>
          </w:tcPr>
          <w:p>
            <w:r>
              <w:t>Tank Diameter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Side Wall Depth</w:t>
            </w:r>
          </w:p>
        </w:tc>
        <w:tc>
          <w:tcPr>
            <w:tcW w:type="dxa" w:w="4320"/>
          </w:tcPr>
          <w:p>
            <w:r>
              <w:t>4320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3500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14.5 approx.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Walkway Width</w:t>
            </w:r>
          </w:p>
        </w:tc>
        <w:tc>
          <w:tcPr>
            <w:tcW w:type="dxa" w:w="4320"/>
          </w:tcPr>
          <w:p>
            <w:r>
              <w:t>750</w:t>
            </w:r>
          </w:p>
        </w:tc>
      </w:tr>
      <w:tr>
        <w:tc>
          <w:tcPr>
            <w:tcW w:type="dxa" w:w="4320"/>
          </w:tcPr>
          <w:p>
            <w:r>
              <w:t>Side Plate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Sludge Scraper Height</w:t>
            </w:r>
          </w:p>
        </w:tc>
        <w:tc>
          <w:tcPr>
            <w:tcW w:type="dxa" w:w="4320"/>
          </w:tcPr>
          <w:p>
            <w:r>
              <w:t>â‰¥  300</w:t>
            </w:r>
          </w:p>
        </w:tc>
      </w:tr>
      <w:tr>
        <w:tc>
          <w:tcPr>
            <w:tcW w:type="dxa" w:w="4320"/>
          </w:tcPr>
          <w:p>
            <w:r>
              <w:t>Scraper 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</w:tbl>
    <w:p>
      <w:pPr>
        <w:pStyle w:val="Heading3"/>
      </w:pPr>
      <w:r>
        <w:t>Sec03: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Wheel Quantity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Drive Wheel Diameter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Drive Wheel Material</w:t>
            </w:r>
          </w:p>
        </w:tc>
        <w:tc>
          <w:tcPr>
            <w:tcW w:type="dxa" w:w="4320"/>
          </w:tcPr>
          <w:p>
            <w:r>
              <w:t>Cast mild steel covered by polyurethane layer</w:t>
            </w:r>
          </w:p>
        </w:tc>
      </w:tr>
    </w:tbl>
    <w:p>
      <w:pPr>
        <w:pStyle w:val="Heading3"/>
      </w:pPr>
      <w:r>
        <w:t>Sec04: Section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Weir Type</w:t>
            </w:r>
          </w:p>
        </w:tc>
        <w:tc>
          <w:tcPr>
            <w:tcW w:type="dxa" w:w="4320"/>
          </w:tcPr>
          <w:p>
            <w:r>
              <w:t>V-Notch</w:t>
            </w:r>
          </w:p>
        </w:tc>
      </w:tr>
      <w:tr>
        <w:tc>
          <w:tcPr>
            <w:tcW w:type="dxa" w:w="4320"/>
          </w:tcPr>
          <w:p>
            <w:r>
              <w:t>Weir Length</w:t>
            </w:r>
          </w:p>
        </w:tc>
        <w:tc>
          <w:tcPr>
            <w:tcW w:type="dxa" w:w="4320"/>
          </w:tcPr>
          <w:p>
            <w:r>
              <w:t>75.4 Approx.</w:t>
            </w:r>
          </w:p>
        </w:tc>
      </w:tr>
      <w:tr>
        <w:tc>
          <w:tcPr>
            <w:tcW w:type="dxa" w:w="4320"/>
          </w:tcPr>
          <w:p>
            <w:r>
              <w:t>Weir Height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Weir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Weir Adjustable Height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Rubber Sealing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  <w:tr>
        <w:tc>
          <w:tcPr>
            <w:tcW w:type="dxa" w:w="4320"/>
          </w:tcPr>
          <w:p>
            <w:r>
              <w:t>Baffle Height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Baffle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>
      <w:pPr>
        <w:pStyle w:val="Heading3"/>
      </w:pPr>
      <w:r>
        <w:t>Sec05: Section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1.1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Sec06: Section 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No. of Rings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Origin</w:t>
            </w:r>
          </w:p>
        </w:tc>
        <w:tc>
          <w:tcPr>
            <w:tcW w:type="dxa" w:w="4320"/>
          </w:tcPr>
          <w:p>
            <w:r>
              <w:t>Europe</w:t>
            </w:r>
          </w:p>
        </w:tc>
      </w:tr>
    </w:tbl>
    <w:p>
      <w:pPr>
        <w:pStyle w:val="Heading3"/>
      </w:pPr>
      <w:r>
        <w:t>Sec07: Section 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Sec08: Section 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Bridge structure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Hand rail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End carriage</w:t>
            </w:r>
          </w:p>
        </w:tc>
        <w:tc>
          <w:tcPr>
            <w:tcW w:type="dxa" w:w="4320"/>
          </w:tcPr>
          <w:p>
            <w:r>
              <w:t>Hot dip galvanized steel.37</w:t>
            </w:r>
          </w:p>
        </w:tc>
      </w:tr>
      <w:tr>
        <w:tc>
          <w:tcPr>
            <w:tcW w:type="dxa" w:w="4320"/>
          </w:tcPr>
          <w:p>
            <w:r>
              <w:t>Bottom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Surface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Scum Box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Weir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Wearing Strips for Scraper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8.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Mechanical Coarse Screen-Multi rack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Screen 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 (Teeth)</w:t>
            </w:r>
          </w:p>
        </w:tc>
        <w:tc>
          <w:tcPr>
            <w:tcW w:type="dxa" w:w="4320"/>
          </w:tcPr>
          <w:p>
            <w:r>
              <w:t>Artelon</w:t>
            </w:r>
          </w:p>
        </w:tc>
      </w:tr>
      <w:tr>
        <w:tc>
          <w:tcPr>
            <w:tcW w:type="dxa" w:w="4320"/>
          </w:tcPr>
          <w:p>
            <w:r>
              <w:t>Sprockets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Chain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Sec06: Other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 Rack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9. Sludge Thickener</w:t>
      </w:r>
    </w:p>
    <w:p>
      <w:pPr>
        <w:pStyle w:val="Heading3"/>
      </w:pPr>
      <w:r>
        <w:t>Sec01: Section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Sludge Thickener Tank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Section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Fixed Concrete Bridge</w:t>
            </w:r>
          </w:p>
        </w:tc>
      </w:tr>
      <w:tr>
        <w:tc>
          <w:tcPr>
            <w:tcW w:type="dxa" w:w="4320"/>
          </w:tcPr>
          <w:p>
            <w:r>
              <w:t>Tank Inner Diameter</w:t>
            </w:r>
          </w:p>
        </w:tc>
        <w:tc>
          <w:tcPr>
            <w:tcW w:type="dxa" w:w="4320"/>
          </w:tcPr>
          <w:p>
            <w:r>
              <w:t>9500</w:t>
            </w:r>
          </w:p>
        </w:tc>
      </w:tr>
      <w:tr>
        <w:tc>
          <w:tcPr>
            <w:tcW w:type="dxa" w:w="4320"/>
          </w:tcPr>
          <w:p>
            <w:r>
              <w:t>Side Wall Depth</w:t>
            </w:r>
          </w:p>
        </w:tc>
        <w:tc>
          <w:tcPr>
            <w:tcW w:type="dxa" w:w="4320"/>
          </w:tcPr>
          <w:p>
            <w:r>
              <w:t>3500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3000</w:t>
            </w:r>
          </w:p>
        </w:tc>
      </w:tr>
      <w:tr>
        <w:tc>
          <w:tcPr>
            <w:tcW w:type="dxa" w:w="4320"/>
          </w:tcPr>
          <w:p>
            <w:r>
              <w:t>Number of Arms</w:t>
            </w:r>
          </w:p>
        </w:tc>
        <w:tc>
          <w:tcPr>
            <w:tcW w:type="dxa" w:w="4320"/>
          </w:tcPr>
          <w:p>
            <w:r>
              <w:t>3 arms</w:t>
            </w:r>
          </w:p>
        </w:tc>
      </w:tr>
      <w:tr>
        <w:tc>
          <w:tcPr>
            <w:tcW w:type="dxa" w:w="4320"/>
          </w:tcPr>
          <w:p>
            <w:r>
              <w:t>Scraper Height</w:t>
            </w:r>
          </w:p>
        </w:tc>
        <w:tc>
          <w:tcPr>
            <w:tcW w:type="dxa" w:w="4320"/>
          </w:tcPr>
          <w:p>
            <w:r>
              <w:t>â‰¥ 250</w:t>
            </w:r>
          </w:p>
        </w:tc>
      </w:tr>
      <w:tr>
        <w:tc>
          <w:tcPr>
            <w:tcW w:type="dxa" w:w="4320"/>
          </w:tcPr>
          <w:p>
            <w:r>
              <w:t>Scraper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  <w:tr>
        <w:tc>
          <w:tcPr>
            <w:tcW w:type="dxa" w:w="4320"/>
          </w:tcPr>
          <w:p>
            <w:r>
              <w:t>Cleaning Brushes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Section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Weir Type</w:t>
            </w:r>
          </w:p>
        </w:tc>
        <w:tc>
          <w:tcPr>
            <w:tcW w:type="dxa" w:w="4320"/>
          </w:tcPr>
          <w:p>
            <w:r>
              <w:t>V-Notch</w:t>
            </w:r>
          </w:p>
        </w:tc>
      </w:tr>
      <w:tr>
        <w:tc>
          <w:tcPr>
            <w:tcW w:type="dxa" w:w="4320"/>
          </w:tcPr>
          <w:p>
            <w:r>
              <w:t>Weir Length</w:t>
            </w:r>
          </w:p>
        </w:tc>
        <w:tc>
          <w:tcPr>
            <w:tcW w:type="dxa" w:w="4320"/>
          </w:tcPr>
          <w:p>
            <w:r>
              <w:t>29.9 approx.</w:t>
            </w:r>
          </w:p>
        </w:tc>
      </w:tr>
      <w:tr>
        <w:tc>
          <w:tcPr>
            <w:tcW w:type="dxa" w:w="4320"/>
          </w:tcPr>
          <w:p>
            <w:r>
              <w:t>Weir Height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Weir Thickness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Rubber Sealing Thickness</w:t>
            </w:r>
          </w:p>
        </w:tc>
        <w:tc>
          <w:tcPr>
            <w:tcW w:type="dxa" w:w="4320"/>
          </w:tcPr>
          <w:p>
            <w:r>
              <w:t>â‰¥ 4</w:t>
            </w:r>
          </w:p>
        </w:tc>
      </w:tr>
    </w:tbl>
    <w:p>
      <w:pPr>
        <w:pStyle w:val="Heading3"/>
      </w:pPr>
      <w:r>
        <w:t>Sec04: Section 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 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Sec05: Section 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Sec06: Section 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Bridge structure</w:t>
            </w:r>
          </w:p>
        </w:tc>
        <w:tc>
          <w:tcPr>
            <w:tcW w:type="dxa" w:w="4320"/>
          </w:tcPr>
          <w:p>
            <w:r>
              <w:t>Concrete</w:t>
            </w:r>
          </w:p>
        </w:tc>
      </w:tr>
      <w:tr>
        <w:tc>
          <w:tcPr>
            <w:tcW w:type="dxa" w:w="4320"/>
          </w:tcPr>
          <w:p>
            <w:r>
              <w:t>Rotating shaft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Picket fence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Supporting arms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Weir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Bottom scraper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Scraper Strips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Diffusion Drum</w:t>
            </w:r>
          </w:p>
        </w:tc>
        <w:tc>
          <w:tcPr>
            <w:tcW w:type="dxa" w:w="4320"/>
          </w:tcPr>
          <w:p>
            <w:r>
              <w:t>Stainless Steel 304</w:t>
            </w:r>
          </w:p>
        </w:tc>
      </w:tr>
      <w:tr>
        <w:tc>
          <w:tcPr>
            <w:tcW w:type="dxa" w:w="4320"/>
          </w:tcPr>
          <w:p>
            <w:r>
              <w:t>Drive Unit</w:t>
            </w:r>
          </w:p>
        </w:tc>
        <w:tc>
          <w:tcPr>
            <w:tcW w:type="dxa" w:w="4320"/>
          </w:tcPr>
          <w:p>
            <w:r>
              <w:t>Hot dip galvanized steel 37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A2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