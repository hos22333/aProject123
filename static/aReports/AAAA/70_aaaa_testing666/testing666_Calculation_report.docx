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Testing666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Rectangular Tanks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Length (mm)</w:t>
            </w:r>
          </w:p>
        </w:tc>
        <w:tc>
          <w:tcPr>
            <w:tcW w:type="dxa" w:w="4320"/>
          </w:tcPr>
          <w:p>
            <w:r>
              <w:t>8000</w:t>
            </w:r>
          </w:p>
        </w:tc>
      </w:tr>
      <w:tr>
        <w:tc>
          <w:tcPr>
            <w:tcW w:type="dxa" w:w="4320"/>
          </w:tcPr>
          <w:p>
            <w:r>
              <w:t>Width (mm)</w:t>
            </w:r>
          </w:p>
        </w:tc>
        <w:tc>
          <w:tcPr>
            <w:tcW w:type="dxa" w:w="4320"/>
          </w:tcPr>
          <w:p>
            <w:r>
              <w:t>3000</w:t>
            </w:r>
          </w:p>
        </w:tc>
      </w:tr>
      <w:tr>
        <w:tc>
          <w:tcPr>
            <w:tcW w:type="dxa" w:w="4320"/>
          </w:tcPr>
          <w:p>
            <w:r>
              <w:t>Height (mm)</w:t>
            </w:r>
          </w:p>
        </w:tc>
        <w:tc>
          <w:tcPr>
            <w:tcW w:type="dxa" w:w="4320"/>
          </w:tcPr>
          <w:p>
            <w:r>
              <w:t>3000</w:t>
            </w:r>
          </w:p>
        </w:tc>
      </w:tr>
      <w:tr>
        <w:tc>
          <w:tcPr>
            <w:tcW w:type="dxa" w:w="4320"/>
          </w:tcPr>
          <w:p>
            <w:r>
              <w:t>Shell Th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Base Th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 of Splitters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8557.2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Primary Sedimentation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Walkway Length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Friction Coefficient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FOS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2580.0</w:t>
            </w:r>
          </w:p>
        </w:tc>
      </w:tr>
      <w:tr>
        <w:tc>
          <w:tcPr>
            <w:tcW w:type="dxa" w:w="4320"/>
          </w:tcPr>
          <w:p>
            <w:r>
              <w:t>Power Required (kW)</w:t>
            </w:r>
          </w:p>
        </w:tc>
        <w:tc>
          <w:tcPr>
            <w:tcW w:type="dxa" w:w="4320"/>
          </w:tcPr>
          <w:p>
            <w:r>
              <w:t>725.625</w:t>
            </w:r>
          </w:p>
        </w:tc>
      </w:tr>
      <w:tr>
        <w:tc>
          <w:tcPr>
            <w:tcW w:type="dxa" w:w="4320"/>
          </w:tcPr>
          <w:p>
            <w:r>
              <w:t>Motor Speed (rpm)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Steel Weight (kg)</w:t>
            </w:r>
          </w:p>
        </w:tc>
        <w:tc>
          <w:tcPr>
            <w:tcW w:type="dxa" w:w="4320"/>
          </w:tcPr>
          <w:p>
            <w:r>
              <w:t>1800.0</w:t>
            </w:r>
          </w:p>
        </w:tc>
      </w:tr>
      <w:tr>
        <w:tc>
          <w:tcPr>
            <w:tcW w:type="dxa" w:w="4320"/>
          </w:tcPr>
          <w:p>
            <w:r>
              <w:t>St.St. Weight (kg)</w:t>
            </w:r>
          </w:p>
        </w:tc>
        <w:tc>
          <w:tcPr>
            <w:tcW w:type="dxa" w:w="4320"/>
          </w:tcPr>
          <w:p>
            <w:r>
              <w:t>780.0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Channel Penstocks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</w:t>
            </w:r>
          </w:p>
        </w:tc>
        <w:tc>
          <w:tcPr>
            <w:tcW w:type="dxa" w:w="4320"/>
          </w:tcPr>
          <w:p>
            <w:r>
              <w:t>1700</w:t>
            </w:r>
          </w:p>
        </w:tc>
      </w:tr>
      <w:tr>
        <w:tc>
          <w:tcPr>
            <w:tcW w:type="dxa" w:w="4320"/>
          </w:tcPr>
          <w:p>
            <w:r>
              <w:t>Frame Height Over Channel</w:t>
            </w:r>
          </w:p>
        </w:tc>
        <w:tc>
          <w:tcPr>
            <w:tcW w:type="dxa" w:w="4320"/>
          </w:tcPr>
          <w:p>
            <w:r>
              <w:t>900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650</w:t>
            </w:r>
          </w:p>
        </w:tc>
      </w:tr>
      <w:tr>
        <w:tc>
          <w:tcPr>
            <w:tcW w:type="dxa" w:w="4320"/>
          </w:tcPr>
          <w:p>
            <w:r>
              <w:t>Gate Margin Width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  <w:tr>
        <w:tc>
          <w:tcPr>
            <w:tcW w:type="dxa" w:w="4320"/>
          </w:tcPr>
          <w:p>
            <w:r>
              <w:t>Water Level</w:t>
            </w:r>
          </w:p>
        </w:tc>
        <w:tc>
          <w:tcPr>
            <w:tcW w:type="dxa" w:w="4320"/>
          </w:tcPr>
          <w:p>
            <w:r>
              <w:t>475</w:t>
            </w:r>
          </w:p>
        </w:tc>
      </w:tr>
      <w:tr>
        <w:tc>
          <w:tcPr>
            <w:tcW w:type="dxa" w:w="4320"/>
          </w:tcPr>
          <w:p>
            <w:r>
              <w:t>Gate Margin Over Water Lv</w:t>
            </w:r>
          </w:p>
        </w:tc>
        <w:tc>
          <w:tcPr>
            <w:tcW w:type="dxa" w:w="4320"/>
          </w:tcPr>
          <w:p>
            <w:r>
              <w:t>200</w:t>
            </w:r>
          </w:p>
        </w:tc>
      </w:tr>
      <w:tr>
        <w:tc>
          <w:tcPr>
            <w:tcW w:type="dxa" w:w="4320"/>
          </w:tcPr>
          <w:p>
            <w:r>
              <w:t>Gate Th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Gate Other PLs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HeadStock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Frame Weight Per M</w:t>
            </w:r>
          </w:p>
        </w:tc>
        <w:tc>
          <w:tcPr>
            <w:tcW w:type="dxa" w:w="4320"/>
          </w:tcPr>
          <w:p>
            <w:r>
              <w:t>12.5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 Perimeter</w:t>
            </w:r>
          </w:p>
        </w:tc>
        <w:tc>
          <w:tcPr>
            <w:tcW w:type="dxa" w:w="4320"/>
          </w:tcPr>
          <w:p>
            <w:r>
              <w:t>7150.0</w:t>
            </w:r>
          </w:p>
        </w:tc>
      </w:tr>
      <w:tr>
        <w:tc>
          <w:tcPr>
            <w:tcW w:type="dxa" w:w="4320"/>
          </w:tcPr>
          <w:p>
            <w:r>
              <w:t>Frame Weight (KG)</w:t>
            </w:r>
          </w:p>
        </w:tc>
        <w:tc>
          <w:tcPr>
            <w:tcW w:type="dxa" w:w="4320"/>
          </w:tcPr>
          <w:p>
            <w:r>
              <w:t>89.375</w:t>
            </w:r>
          </w:p>
        </w:tc>
      </w:tr>
      <w:tr>
        <w:tc>
          <w:tcPr>
            <w:tcW w:type="dxa" w:w="4320"/>
          </w:tcPr>
          <w:p>
            <w:r>
              <w:t>Gate PL Weight</w:t>
            </w:r>
          </w:p>
        </w:tc>
        <w:tc>
          <w:tcPr>
            <w:tcW w:type="dxa" w:w="4320"/>
          </w:tcPr>
          <w:p>
            <w:r>
              <w:t>25.92</w:t>
            </w:r>
          </w:p>
        </w:tc>
      </w:tr>
      <w:tr>
        <w:tc>
          <w:tcPr>
            <w:tcW w:type="dxa" w:w="4320"/>
          </w:tcPr>
          <w:p>
            <w:r>
              <w:t>Gate Stiffener N</w:t>
            </w:r>
          </w:p>
        </w:tc>
        <w:tc>
          <w:tcPr>
            <w:tcW w:type="dxa" w:w="4320"/>
          </w:tcPr>
          <w:p>
            <w:r>
              <w:t>3.0</w:t>
            </w:r>
          </w:p>
        </w:tc>
      </w:tr>
      <w:tr>
        <w:tc>
          <w:tcPr>
            <w:tcW w:type="dxa" w:w="4320"/>
          </w:tcPr>
          <w:p>
            <w:r>
              <w:t>Gate Stiffener Weight</w:t>
            </w:r>
          </w:p>
        </w:tc>
        <w:tc>
          <w:tcPr>
            <w:tcW w:type="dxa" w:w="4320"/>
          </w:tcPr>
          <w:p>
            <w:r>
              <w:t>7.776</w:t>
            </w:r>
          </w:p>
        </w:tc>
      </w:tr>
      <w:tr>
        <w:tc>
          <w:tcPr>
            <w:tcW w:type="dxa" w:w="4320"/>
          </w:tcPr>
          <w:p>
            <w:r>
              <w:t>Gate Weight (KG)</w:t>
            </w:r>
          </w:p>
        </w:tc>
        <w:tc>
          <w:tcPr>
            <w:tcW w:type="dxa" w:w="4320"/>
          </w:tcPr>
          <w:p>
            <w:r>
              <w:t>43.696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162.88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4. Rectangular Mixers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Length (m)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Width (m)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Water Depth (m)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Tank Depth (m)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Impeller Coefficient</w:t>
            </w:r>
          </w:p>
        </w:tc>
        <w:tc>
          <w:tcPr>
            <w:tcW w:type="dxa" w:w="4320"/>
          </w:tcPr>
          <w:p>
            <w:r>
              <w:t>1.36</w:t>
            </w:r>
          </w:p>
        </w:tc>
      </w:tr>
      <w:tr>
        <w:tc>
          <w:tcPr>
            <w:tcW w:type="dxa" w:w="4320"/>
          </w:tcPr>
          <w:p>
            <w:r>
              <w:t>Velocity Gradient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I D Factor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Power Required (kW)</w:t>
            </w:r>
          </w:p>
        </w:tc>
        <w:tc>
          <w:tcPr>
            <w:tcW w:type="dxa" w:w="4320"/>
          </w:tcPr>
          <w:p>
            <w:r>
              <w:t>Power: 3206.25 Wat</w:t>
            </w:r>
          </w:p>
        </w:tc>
      </w:tr>
      <w:tr>
        <w:tc>
          <w:tcPr>
            <w:tcW w:type="dxa" w:w="4320"/>
          </w:tcPr>
          <w:p>
            <w:r>
              <w:t>Motor Speed (rpm)</w:t>
            </w:r>
          </w:p>
        </w:tc>
        <w:tc>
          <w:tcPr>
            <w:tcW w:type="dxa" w:w="4320"/>
          </w:tcPr>
          <w:p>
            <w:r>
              <w:t>Speed: 79.73 RPM</w:t>
            </w:r>
          </w:p>
        </w:tc>
      </w:tr>
      <w:tr>
        <w:tc>
          <w:tcPr>
            <w:tcW w:type="dxa" w:w="4320"/>
          </w:tcPr>
          <w:p>
            <w:r>
              <w:t>Impeller Diameter (mm)</w:t>
            </w:r>
          </w:p>
        </w:tc>
        <w:tc>
          <w:tcPr>
            <w:tcW w:type="dxa" w:w="4320"/>
          </w:tcPr>
          <w:p>
            <w:r>
              <w:t>ImpellerDiameter: 0.85 Meter</w:t>
            </w:r>
          </w:p>
        </w:tc>
      </w:tr>
      <w:tr>
        <w:tc>
          <w:tcPr>
            <w:tcW w:type="dxa" w:w="4320"/>
          </w:tcPr>
          <w:p>
            <w:r>
              <w:t>Shaft Length (M)</w:t>
            </w:r>
          </w:p>
        </w:tc>
        <w:tc>
          <w:tcPr>
            <w:tcW w:type="dxa" w:w="4320"/>
          </w:tcPr>
          <w:p>
            <w:r>
              <w:t>1.40</w:t>
            </w:r>
          </w:p>
        </w:tc>
      </w:tr>
      <w:tr>
        <w:tc>
          <w:tcPr>
            <w:tcW w:type="dxa" w:w="4320"/>
          </w:tcPr>
          <w:p>
            <w:r>
              <w:t>Shaft D (mm)</w:t>
            </w:r>
          </w:p>
        </w:tc>
        <w:tc>
          <w:tcPr>
            <w:tcW w:type="dxa" w:w="4320"/>
          </w:tcPr>
          <w:p>
            <w:r>
              <w:t>43.90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Rec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5. Mechanical Screen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Belt Height (mm)</w:t>
            </w:r>
          </w:p>
        </w:tc>
        <w:tc>
          <w:tcPr>
            <w:tcW w:type="dxa" w:w="4320"/>
          </w:tcPr>
          <w:p>
            <w:r>
              <w:t>1000</w:t>
            </w:r>
          </w:p>
        </w:tc>
      </w:tr>
      <w:tr>
        <w:tc>
          <w:tcPr>
            <w:tcW w:type="dxa" w:w="4320"/>
          </w:tcPr>
          <w:p>
            <w:r>
              <w:t>Water Level (mm)</w:t>
            </w:r>
          </w:p>
        </w:tc>
        <w:tc>
          <w:tcPr>
            <w:tcW w:type="dxa" w:w="4320"/>
          </w:tcPr>
          <w:p>
            <w:r>
              <w:t>600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Bar Th (mm)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Bar Width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Inclination Degree (Deg)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Sprocket Diameter (mm)</w:t>
            </w:r>
          </w:p>
        </w:tc>
        <w:tc>
          <w:tcPr>
            <w:tcW w:type="dxa" w:w="4320"/>
          </w:tcPr>
          <w:p>
            <w:r>
              <w:t>320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0.06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of Screen (kg)</w:t>
            </w:r>
          </w:p>
        </w:tc>
        <w:tc>
          <w:tcPr>
            <w:tcW w:type="dxa" w:w="4320"/>
          </w:tcPr>
          <w:p>
            <w:r>
              <w:t>496.62</w:t>
            </w:r>
          </w:p>
        </w:tc>
      </w:tr>
      <w:tr>
        <w:tc>
          <w:tcPr>
            <w:tcW w:type="dxa" w:w="4320"/>
          </w:tcPr>
          <w:p>
            <w:r>
              <w:t>Power Required (Wat)</w:t>
            </w:r>
          </w:p>
        </w:tc>
        <w:tc>
          <w:tcPr>
            <w:tcW w:type="dxa" w:w="4320"/>
          </w:tcPr>
          <w:p>
            <w:r>
              <w:t>138.86</w:t>
            </w:r>
          </w:p>
        </w:tc>
      </w:tr>
      <w:tr>
        <w:tc>
          <w:tcPr>
            <w:tcW w:type="dxa" w:w="4320"/>
          </w:tcPr>
          <w:p>
            <w:r>
              <w:t>Speed of motor (RPM)</w:t>
            </w:r>
          </w:p>
        </w:tc>
        <w:tc>
          <w:tcPr>
            <w:tcW w:type="dxa" w:w="4320"/>
          </w:tcPr>
          <w:p>
            <w:r>
              <w:t>3.58 RPM.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6. Manual Screen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Chanel Height (m)</w:t>
            </w:r>
          </w:p>
        </w:tc>
        <w:tc>
          <w:tcPr>
            <w:tcW w:type="dxa" w:w="4320"/>
          </w:tcPr>
          <w:p>
            <w:r>
              <w:t>1.2</w:t>
            </w:r>
          </w:p>
        </w:tc>
      </w:tr>
      <w:tr>
        <w:tc>
          <w:tcPr>
            <w:tcW w:type="dxa" w:w="4320"/>
          </w:tcPr>
          <w:p>
            <w:r>
              <w:t>Channel Width (m)</w:t>
            </w:r>
          </w:p>
        </w:tc>
        <w:tc>
          <w:tcPr>
            <w:tcW w:type="dxa" w:w="4320"/>
          </w:tcPr>
          <w:p>
            <w:r>
              <w:t>0.8</w:t>
            </w:r>
          </w:p>
        </w:tc>
      </w:tr>
      <w:tr>
        <w:tc>
          <w:tcPr>
            <w:tcW w:type="dxa" w:w="4320"/>
          </w:tcPr>
          <w:p>
            <w:r>
              <w:t>Water Level (m)</w:t>
            </w:r>
          </w:p>
        </w:tc>
        <w:tc>
          <w:tcPr>
            <w:tcW w:type="dxa" w:w="4320"/>
          </w:tcPr>
          <w:p>
            <w:r>
              <w:t>0.75</w:t>
            </w:r>
          </w:p>
        </w:tc>
      </w:tr>
      <w:tr>
        <w:tc>
          <w:tcPr>
            <w:tcW w:type="dxa" w:w="4320"/>
          </w:tcPr>
          <w:p>
            <w:r>
              <w:t>Water Level Margin (m)</w:t>
            </w:r>
          </w:p>
        </w:tc>
        <w:tc>
          <w:tcPr>
            <w:tcW w:type="dxa" w:w="4320"/>
          </w:tcPr>
          <w:p>
            <w:r>
              <w:t>0.1</w:t>
            </w:r>
          </w:p>
        </w:tc>
      </w:tr>
      <w:tr>
        <w:tc>
          <w:tcPr>
            <w:tcW w:type="dxa" w:w="4320"/>
          </w:tcPr>
          <w:p>
            <w:r>
              <w:t>Bar Spacing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Bar Thickness (m)</w:t>
            </w:r>
          </w:p>
        </w:tc>
        <w:tc>
          <w:tcPr>
            <w:tcW w:type="dxa" w:w="4320"/>
          </w:tcPr>
          <w:p>
            <w:r>
              <w:t>0.01</w:t>
            </w:r>
          </w:p>
        </w:tc>
      </w:tr>
      <w:tr>
        <w:tc>
          <w:tcPr>
            <w:tcW w:type="dxa" w:w="4320"/>
          </w:tcPr>
          <w:p>
            <w:r>
              <w:t>Bar Width (m)</w:t>
            </w:r>
          </w:p>
        </w:tc>
        <w:tc>
          <w:tcPr>
            <w:tcW w:type="dxa" w:w="4320"/>
          </w:tcPr>
          <w:p>
            <w:r>
              <w:t>0.025</w:t>
            </w:r>
          </w:p>
        </w:tc>
      </w:tr>
      <w:tr>
        <w:tc>
          <w:tcPr>
            <w:tcW w:type="dxa" w:w="4320"/>
          </w:tcPr>
          <w:p>
            <w:r>
              <w:t>Angle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(KG)</w:t>
            </w:r>
          </w:p>
        </w:tc>
        <w:tc>
          <w:tcPr>
            <w:tcW w:type="dxa" w:w="4320"/>
          </w:tcPr>
          <w:p>
            <w:r>
              <w:t>80.76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7. Basket screens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Bar Diameter (mm)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Screen Height (mm)</w:t>
            </w:r>
          </w:p>
        </w:tc>
        <w:tc>
          <w:tcPr>
            <w:tcW w:type="dxa" w:w="4320"/>
          </w:tcPr>
          <w:p>
            <w:r>
              <w:t>1100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700</w:t>
            </w:r>
          </w:p>
        </w:tc>
      </w:tr>
      <w:tr>
        <w:tc>
          <w:tcPr>
            <w:tcW w:type="dxa" w:w="4320"/>
          </w:tcPr>
          <w:p>
            <w:r>
              <w:t>Screen Length (mm)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Plate Thickness (mm)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Bars Weight (KG)</w:t>
            </w:r>
          </w:p>
        </w:tc>
        <w:tc>
          <w:tcPr>
            <w:tcW w:type="dxa" w:w="4320"/>
          </w:tcPr>
          <w:p>
            <w:r>
              <w:t>59.8</w:t>
            </w:r>
          </w:p>
        </w:tc>
      </w:tr>
      <w:tr>
        <w:tc>
          <w:tcPr>
            <w:tcW w:type="dxa" w:w="4320"/>
          </w:tcPr>
          <w:p>
            <w:r>
              <w:t>Plate Weight (KG)</w:t>
            </w:r>
          </w:p>
        </w:tc>
        <w:tc>
          <w:tcPr>
            <w:tcW w:type="dxa" w:w="4320"/>
          </w:tcPr>
          <w:p>
            <w:r>
              <w:t>41.86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143.52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8. Belt Conveyor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8000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250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448.67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616.16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9. Screw Conveyor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Density (Kg/m3)</w:t>
            </w:r>
          </w:p>
        </w:tc>
        <w:tc>
          <w:tcPr>
            <w:tcW w:type="dxa" w:w="4320"/>
          </w:tcPr>
          <w:p>
            <w:r>
              <w:t>2000</w:t>
            </w:r>
          </w:p>
        </w:tc>
      </w:tr>
      <w:tr>
        <w:tc>
          <w:tcPr>
            <w:tcW w:type="dxa" w:w="4320"/>
          </w:tcPr>
          <w:p>
            <w:r>
              <w:t>Length (mm)</w:t>
            </w:r>
          </w:p>
        </w:tc>
        <w:tc>
          <w:tcPr>
            <w:tcW w:type="dxa" w:w="4320"/>
          </w:tcPr>
          <w:p>
            <w:r>
              <w:t>5000</w:t>
            </w:r>
          </w:p>
        </w:tc>
      </w:tr>
      <w:tr>
        <w:tc>
          <w:tcPr>
            <w:tcW w:type="dxa" w:w="4320"/>
          </w:tcPr>
          <w:p>
            <w:r>
              <w:t>Diameter (mm)</w:t>
            </w:r>
          </w:p>
        </w:tc>
        <w:tc>
          <w:tcPr>
            <w:tcW w:type="dxa" w:w="4320"/>
          </w:tcPr>
          <w:p>
            <w:r>
              <w:t>300</w:t>
            </w:r>
          </w:p>
        </w:tc>
      </w:tr>
      <w:tr>
        <w:tc>
          <w:tcPr>
            <w:tcW w:type="dxa" w:w="4320"/>
          </w:tcPr>
          <w:p>
            <w:r>
              <w:t>RequiredFlow (m3/h)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FillingRatio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SafetyFactor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MotorEff</w:t>
            </w:r>
          </w:p>
        </w:tc>
        <w:tc>
          <w:tcPr>
            <w:tcW w:type="dxa" w:w="4320"/>
          </w:tcPr>
          <w:p>
            <w:r>
              <w:t>0.7</w:t>
            </w:r>
          </w:p>
        </w:tc>
      </w:tr>
      <w:tr>
        <w:tc>
          <w:tcPr>
            <w:tcW w:type="dxa" w:w="4320"/>
          </w:tcPr>
          <w:p>
            <w:r>
              <w:t>ShaftDiameter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Pitch (mm)</w:t>
            </w:r>
          </w:p>
        </w:tc>
        <w:tc>
          <w:tcPr>
            <w:tcW w:type="dxa" w:w="4320"/>
          </w:tcPr>
          <w:p>
            <w:r>
              <w:t>240.0</w:t>
            </w:r>
          </w:p>
        </w:tc>
      </w:tr>
      <w:tr>
        <w:tc>
          <w:tcPr>
            <w:tcW w:type="dxa" w:w="4320"/>
          </w:tcPr>
          <w:p>
            <w:r>
              <w:t>Speed (RPM)</w:t>
            </w:r>
          </w:p>
        </w:tc>
        <w:tc>
          <w:tcPr>
            <w:tcW w:type="dxa" w:w="4320"/>
          </w:tcPr>
          <w:p>
            <w:r>
              <w:t>12.64</w:t>
            </w:r>
          </w:p>
        </w:tc>
      </w:tr>
      <w:tr>
        <w:tc>
          <w:tcPr>
            <w:tcW w:type="dxa" w:w="4320"/>
          </w:tcPr>
          <w:p>
            <w:r>
              <w:t>Motor Power (Wat)</w:t>
            </w:r>
          </w:p>
        </w:tc>
        <w:tc>
          <w:tcPr>
            <w:tcW w:type="dxa" w:w="4320"/>
          </w:tcPr>
          <w:p>
            <w:r>
              <w:t>297.62</w:t>
            </w:r>
          </w:p>
        </w:tc>
      </w:tr>
      <w:tr>
        <w:tc>
          <w:tcPr>
            <w:tcW w:type="dxa" w:w="4320"/>
          </w:tcPr>
          <w:p>
            <w:r>
              <w:t>ScrewWeight (Kg)</w:t>
            </w:r>
          </w:p>
        </w:tc>
        <w:tc>
          <w:tcPr>
            <w:tcW w:type="dxa" w:w="4320"/>
          </w:tcPr>
          <w:p>
            <w:r>
              <w:t>121.51</w:t>
            </w:r>
          </w:p>
        </w:tc>
      </w:tr>
      <w:tr>
        <w:tc>
          <w:tcPr>
            <w:tcW w:type="dxa" w:w="4320"/>
          </w:tcPr>
          <w:p>
            <w:r>
              <w:t>FrameWeight (Kg)</w:t>
            </w:r>
          </w:p>
        </w:tc>
        <w:tc>
          <w:tcPr>
            <w:tcW w:type="dxa" w:w="4320"/>
          </w:tcPr>
          <w:p>
            <w:r>
              <w:t>337.25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10. Gritremoval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 of Channels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2.5</w:t>
            </w:r>
          </w:p>
        </w:tc>
      </w:tr>
      <w:tr>
        <w:tc>
          <w:tcPr>
            <w:tcW w:type="dxa" w:w="4320"/>
          </w:tcPr>
          <w:p>
            <w:r>
              <w:t>Civil Width</w:t>
            </w:r>
          </w:p>
        </w:tc>
        <w:tc>
          <w:tcPr>
            <w:tcW w:type="dxa" w:w="4320"/>
          </w:tcPr>
          <w:p>
            <w:r>
              <w:t>0.4</w:t>
            </w:r>
          </w:p>
        </w:tc>
      </w:tr>
      <w:tr>
        <w:tc>
          <w:tcPr>
            <w:tcW w:type="dxa" w:w="4320"/>
          </w:tcPr>
          <w:p>
            <w:r>
              <w:t>Bridge Length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Wheel Diameter</w:t>
            </w:r>
          </w:p>
        </w:tc>
        <w:tc>
          <w:tcPr>
            <w:tcW w:type="dxa" w:w="4320"/>
          </w:tcPr>
          <w:p>
            <w:r>
              <w:t>0.25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Total (kg)</w:t>
            </w:r>
          </w:p>
        </w:tc>
        <w:tc>
          <w:tcPr>
            <w:tcW w:type="dxa" w:w="4320"/>
          </w:tcPr>
          <w:p>
            <w:r>
              <w:t>2306.00</w:t>
            </w:r>
          </w:p>
        </w:tc>
      </w:tr>
      <w:tr>
        <w:tc>
          <w:tcPr>
            <w:tcW w:type="dxa" w:w="4320"/>
          </w:tcPr>
          <w:p>
            <w:r>
              <w:t>Driving Power (kW)</w:t>
            </w:r>
          </w:p>
        </w:tc>
        <w:tc>
          <w:tcPr>
            <w:tcW w:type="dxa" w:w="4320"/>
          </w:tcPr>
          <w:p>
            <w:r>
              <w:t>741.21</w:t>
            </w:r>
          </w:p>
        </w:tc>
      </w:tr>
      <w:tr>
        <w:tc>
          <w:tcPr>
            <w:tcW w:type="dxa" w:w="4320"/>
          </w:tcPr>
          <w:p>
            <w:r>
              <w:t>Driving Motor Speed (rpm)</w:t>
            </w:r>
          </w:p>
        </w:tc>
        <w:tc>
          <w:tcPr>
            <w:tcW w:type="dxa" w:w="4320"/>
          </w:tcPr>
          <w:p>
            <w:r>
              <w:t>3.82</w:t>
            </w:r>
          </w:p>
        </w:tc>
      </w:tr>
      <w:tr>
        <w:tc>
          <w:tcPr>
            <w:tcW w:type="dxa" w:w="4320"/>
          </w:tcPr>
          <w:p>
            <w:r>
              <w:t>Weight steel</w:t>
            </w:r>
          </w:p>
        </w:tc>
        <w:tc>
          <w:tcPr>
            <w:tcW w:type="dxa" w:w="4320"/>
          </w:tcPr>
          <w:p>
            <w:r>
              <w:t>1256.00</w:t>
            </w:r>
          </w:p>
        </w:tc>
      </w:tr>
      <w:tr>
        <w:tc>
          <w:tcPr>
            <w:tcW w:type="dxa" w:w="4320"/>
          </w:tcPr>
          <w:p>
            <w:r>
              <w:t>Weight St.St</w:t>
            </w:r>
          </w:p>
        </w:tc>
        <w:tc>
          <w:tcPr>
            <w:tcW w:type="dxa" w:w="4320"/>
          </w:tcPr>
          <w:p>
            <w:r>
              <w:t>1050.00</w:t>
            </w:r>
          </w:p>
        </w:tc>
      </w:tr>
      <w:tr>
        <w:tc>
          <w:tcPr>
            <w:tcW w:type="dxa" w:w="4320"/>
          </w:tcPr>
          <w:p>
            <w:r>
              <w:t>Lifting Power (kW)</w:t>
            </w:r>
          </w:p>
        </w:tc>
        <w:tc>
          <w:tcPr>
            <w:tcW w:type="dxa" w:w="4320"/>
          </w:tcPr>
          <w:p>
            <w:r>
              <w:t>423.90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11. Primary Sedimentation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Walkway Length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Friction Coefficient</w:t>
            </w:r>
          </w:p>
        </w:tc>
        <w:tc>
          <w:tcPr>
            <w:tcW w:type="dxa" w:w="4320"/>
          </w:tcPr>
          <w:p>
            <w:r>
              <w:t>0.3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FOS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2794.0</w:t>
            </w:r>
          </w:p>
        </w:tc>
      </w:tr>
      <w:tr>
        <w:tc>
          <w:tcPr>
            <w:tcW w:type="dxa" w:w="4320"/>
          </w:tcPr>
          <w:p>
            <w:r>
              <w:t>Power Required (kW)</w:t>
            </w:r>
          </w:p>
        </w:tc>
        <w:tc>
          <w:tcPr>
            <w:tcW w:type="dxa" w:w="4320"/>
          </w:tcPr>
          <w:p>
            <w:r>
              <w:t>785.8125000000001</w:t>
            </w:r>
          </w:p>
        </w:tc>
      </w:tr>
      <w:tr>
        <w:tc>
          <w:tcPr>
            <w:tcW w:type="dxa" w:w="4320"/>
          </w:tcPr>
          <w:p>
            <w:r>
              <w:t>Motor Speed (rpm)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Steel Weight (kg)</w:t>
            </w:r>
          </w:p>
        </w:tc>
        <w:tc>
          <w:tcPr>
            <w:tcW w:type="dxa" w:w="4320"/>
          </w:tcPr>
          <w:p>
            <w:r>
              <w:t>1936.0</w:t>
            </w:r>
          </w:p>
        </w:tc>
      </w:tr>
      <w:tr>
        <w:tc>
          <w:tcPr>
            <w:tcW w:type="dxa" w:w="4320"/>
          </w:tcPr>
          <w:p>
            <w:r>
              <w:t>St.St. Weight (kg)</w:t>
            </w:r>
          </w:p>
        </w:tc>
        <w:tc>
          <w:tcPr>
            <w:tcW w:type="dxa" w:w="4320"/>
          </w:tcPr>
          <w:p>
            <w:r>
              <w:t>858.0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12. Sludge Thickener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Diameter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 of Arms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0.05</w:t>
            </w:r>
          </w:p>
        </w:tc>
      </w:tr>
      <w:tr>
        <w:tc>
          <w:tcPr>
            <w:tcW w:type="dxa" w:w="4320"/>
          </w:tcPr>
          <w:p>
            <w:r>
              <w:t>FOS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Weight (kg)</w:t>
            </w:r>
          </w:p>
        </w:tc>
        <w:tc>
          <w:tcPr>
            <w:tcW w:type="dxa" w:w="4320"/>
          </w:tcPr>
          <w:p>
            <w:r>
              <w:t>2895.0</w:t>
            </w:r>
          </w:p>
        </w:tc>
      </w:tr>
      <w:tr>
        <w:tc>
          <w:tcPr>
            <w:tcW w:type="dxa" w:w="4320"/>
          </w:tcPr>
          <w:p>
            <w:r>
              <w:t>Power Required (kW)</w:t>
            </w:r>
          </w:p>
        </w:tc>
        <w:tc>
          <w:tcPr>
            <w:tcW w:type="dxa" w:w="4320"/>
          </w:tcPr>
          <w:p>
            <w:r>
              <w:t>506.25</w:t>
            </w:r>
          </w:p>
        </w:tc>
      </w:tr>
      <w:tr>
        <w:tc>
          <w:tcPr>
            <w:tcW w:type="dxa" w:w="4320"/>
          </w:tcPr>
          <w:p>
            <w:r>
              <w:t>Motor Speed (rpm)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Recommended Pipe Diameter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Pinion Teeth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13. Circular Tanks</w:t>
        <w:tab/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Tank Diameter (mm)</w:t>
            </w:r>
          </w:p>
        </w:tc>
        <w:tc>
          <w:tcPr>
            <w:tcW w:type="dxa" w:w="4320"/>
          </w:tcPr>
          <w:p>
            <w:r>
              <w:t>7000</w:t>
            </w:r>
          </w:p>
        </w:tc>
      </w:tr>
      <w:tr>
        <w:tc>
          <w:tcPr>
            <w:tcW w:type="dxa" w:w="4320"/>
          </w:tcPr>
          <w:p>
            <w:r>
              <w:t>Tank Height (mm)</w:t>
            </w:r>
          </w:p>
        </w:tc>
        <w:tc>
          <w:tcPr>
            <w:tcW w:type="dxa" w:w="4320"/>
          </w:tcPr>
          <w:p>
            <w:r>
              <w:t>5000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Tank Weight (KG)</w:t>
            </w:r>
          </w:p>
        </w:tc>
        <w:tc>
          <w:tcPr>
            <w:tcW w:type="dxa" w:w="4320"/>
          </w:tcPr>
          <w:p>
            <w:r>
              <w:t>10176.0</w:t>
            </w:r>
          </w:p>
        </w:tc>
      </w:tr>
      <w:tr>
        <w:tc>
          <w:tcPr>
            <w:tcW w:type="dxa" w:w="4320"/>
          </w:tcPr>
          <w:p>
            <w:r>
              <w:t>Tank Volume (m3)</w:t>
            </w:r>
          </w:p>
        </w:tc>
        <w:tc>
          <w:tcPr>
            <w:tcW w:type="dxa" w:w="4320"/>
          </w:tcPr>
          <w:p>
            <w:r>
              <w:t>192.0</w:t>
            </w:r>
          </w:p>
        </w:tc>
      </w:tr>
      <w:tr>
        <w:tc>
          <w:tcPr>
            <w:tcW w:type="dxa" w:w="4320"/>
          </w:tcPr>
          <w:p>
            <w:r>
              <w:t>Shell Th (mm)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Base Th (mm)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Shell Weight (KG)</w:t>
            </w:r>
          </w:p>
        </w:tc>
        <w:tc>
          <w:tcPr>
            <w:tcW w:type="dxa" w:w="4320"/>
          </w:tcPr>
          <w:p>
            <w:r>
              <w:t>5275.0</w:t>
            </w:r>
          </w:p>
        </w:tc>
      </w:tr>
      <w:tr>
        <w:tc>
          <w:tcPr>
            <w:tcW w:type="dxa" w:w="4320"/>
          </w:tcPr>
          <w:p>
            <w:r>
              <w:t>Base Weight (KG)</w:t>
            </w:r>
          </w:p>
        </w:tc>
        <w:tc>
          <w:tcPr>
            <w:tcW w:type="dxa" w:w="4320"/>
          </w:tcPr>
          <w:p>
            <w:r>
              <w:t>2462.0</w:t>
            </w:r>
          </w:p>
        </w:tc>
      </w:tr>
      <w:tr>
        <w:tc>
          <w:tcPr>
            <w:tcW w:type="dxa" w:w="4320"/>
          </w:tcPr>
          <w:p>
            <w:r>
              <w:t>Base UPN Weight (KG)</w:t>
            </w:r>
          </w:p>
        </w:tc>
        <w:tc>
          <w:tcPr>
            <w:tcW w:type="dxa" w:w="4320"/>
          </w:tcPr>
          <w:p>
            <w:r>
              <w:t>593.0</w:t>
            </w:r>
          </w:p>
        </w:tc>
      </w:tr>
      <w:tr>
        <w:tc>
          <w:tcPr>
            <w:tcW w:type="dxa" w:w="4320"/>
          </w:tcPr>
          <w:p>
            <w:r>
              <w:t>Cover Weight (KG)</w:t>
            </w:r>
          </w:p>
        </w:tc>
        <w:tc>
          <w:tcPr>
            <w:tcW w:type="dxa" w:w="4320"/>
          </w:tcPr>
          <w:p>
            <w:r>
              <w:t>1846.0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