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Testing111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Testing111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cc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Primary Sedimentation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Rotatory Half  Scraper Bridge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4320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14.5 approx.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Side Plate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Sludge 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  <w:tr>
        <w:tc>
          <w:tcPr>
            <w:tcW w:type="dxa" w:w="4320"/>
          </w:tcPr>
          <w:p>
            <w:r>
              <w:t>Scraper 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Cast mild steel covered by polyurethane layer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75.4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Weir Adjustable Height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Baffle Height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Baffle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Rings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</w:tbl>
    <w:p>
      <w:pPr>
        <w:pStyle w:val="Heading3"/>
      </w:pPr>
      <w:r>
        <w:t>Sec07: Section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Sec08: Section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Scum Box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