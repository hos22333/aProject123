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test777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Sludge Thickener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Diameter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 of Arms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2625.0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421.875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Recommended Pipe Diameter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Pinion Teeth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