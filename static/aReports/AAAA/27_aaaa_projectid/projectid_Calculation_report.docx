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projectid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projectid</w:t>
      </w:r>
    </w:p>
    <w:p>
      <w:r>
        <w:t>Client Name: id</w:t>
      </w:r>
    </w:p>
    <w:p>
      <w:r>
        <w:t>Capacity: id</w:t>
      </w:r>
    </w:p>
    <w:p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