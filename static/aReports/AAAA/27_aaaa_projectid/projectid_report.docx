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projectid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projectid</w:t>
      </w:r>
    </w:p>
    <w:p>
      <w:r>
        <w:t>Client Name: id</w:t>
      </w:r>
    </w:p>
    <w:p>
      <w:r>
        <w:t>Capacity: id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Screening Disposals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3200 approx.</w:t>
            </w:r>
          </w:p>
        </w:tc>
      </w:tr>
      <w:tr>
        <w:tc>
          <w:tcPr>
            <w:tcW w:type="dxa" w:w="4320"/>
          </w:tcPr>
          <w:p>
            <w:r>
              <w:t>Belt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Mounting</w:t>
            </w:r>
          </w:p>
        </w:tc>
        <w:tc>
          <w:tcPr>
            <w:tcW w:type="dxa" w:w="4320"/>
          </w:tcPr>
          <w:p>
            <w:r>
              <w:t>Horizontal</w:t>
            </w:r>
          </w:p>
        </w:tc>
      </w:tr>
      <w:tr>
        <w:tc>
          <w:tcPr>
            <w:tcW w:type="dxa" w:w="4320"/>
          </w:tcPr>
          <w:p>
            <w:r>
              <w:t>Chute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Gearbox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 of drive</w:t>
            </w:r>
          </w:p>
        </w:tc>
        <w:tc>
          <w:tcPr>
            <w:tcW w:type="dxa" w:w="4320"/>
          </w:tcPr>
          <w:p>
            <w:r>
              <w:t>Gear Motor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â‰¥ 2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66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Dip Galvanized Steel</w:t>
            </w:r>
          </w:p>
        </w:tc>
      </w:tr>
      <w:tr>
        <w:tc>
          <w:tcPr>
            <w:tcW w:type="dxa" w:w="4320"/>
          </w:tcPr>
          <w:p>
            <w:r>
              <w:t>Idlers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</w:t>
            </w:r>
          </w:p>
        </w:tc>
        <w:tc>
          <w:tcPr>
            <w:tcW w:type="dxa" w:w="4320"/>
          </w:tcPr>
          <w:p>
            <w:r>
              <w:t>Triple-Ply Nylon Layer</w:t>
            </w:r>
          </w:p>
        </w:tc>
      </w:tr>
      <w:tr>
        <w:tc>
          <w:tcPr>
            <w:tcW w:type="dxa" w:w="4320"/>
          </w:tcPr>
          <w:p>
            <w:r>
              <w:t>Driving &amp; Driven Drum Set</w:t>
            </w:r>
          </w:p>
        </w:tc>
        <w:tc>
          <w:tcPr>
            <w:tcW w:type="dxa" w:w="4320"/>
          </w:tcPr>
          <w:p>
            <w:r>
              <w:t>Coated Steel Unit</w:t>
            </w:r>
          </w:p>
        </w:tc>
      </w:tr>
      <w:tr>
        <w:tc>
          <w:tcPr>
            <w:tcW w:type="dxa" w:w="4320"/>
          </w:tcPr>
          <w:p>
            <w:r>
              <w:t>Belt Scrapper</w:t>
            </w:r>
          </w:p>
        </w:tc>
        <w:tc>
          <w:tcPr>
            <w:tcW w:type="dxa" w:w="4320"/>
          </w:tcPr>
          <w:p>
            <w:r>
              <w:t>Rubber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1. One set of bearing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2. Five rollers with accessories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3. One set of bearing for motor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Container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Screening Area/GRC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Screeings disposal &amp; Grit</w:t>
            </w:r>
          </w:p>
        </w:tc>
      </w:tr>
      <w:tr>
        <w:tc>
          <w:tcPr>
            <w:tcW w:type="dxa" w:w="4320"/>
          </w:tcPr>
          <w:p>
            <w:r>
              <w:t>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Capacity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Thickness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Accessories</w:t>
            </w:r>
          </w:p>
        </w:tc>
        <w:tc>
          <w:tcPr>
            <w:tcW w:type="dxa" w:w="4320"/>
          </w:tcPr>
          <w:p>
            <w:r>
              <w:t>2 Rear Swivel castors with brakes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Container Body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Cover</w:t>
            </w:r>
          </w:p>
        </w:tc>
        <w:tc>
          <w:tcPr>
            <w:tcW w:type="dxa" w:w="4320"/>
          </w:tcPr>
          <w:p>
            <w:r>
              <w:t>Epoxy Coated Steel</w:t>
            </w:r>
          </w:p>
        </w:tc>
      </w:tr>
      <w:tr>
        <w:tc>
          <w:tcPr>
            <w:tcW w:type="dxa" w:w="4320"/>
          </w:tcPr>
          <w:p>
            <w:r>
              <w:t>Wheels</w:t>
            </w:r>
          </w:p>
        </w:tc>
        <w:tc>
          <w:tcPr>
            <w:tcW w:type="dxa" w:w="4320"/>
          </w:tcPr>
          <w:p>
            <w:r>
              <w:t>Steel Wheels covered with polyurethane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Mechanical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Automatic &amp; 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Mechanical Coarse Screen-Multi rack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0.37</w:t>
            </w:r>
          </w:p>
        </w:tc>
      </w:tr>
      <w:tr>
        <w:tc>
          <w:tcPr>
            <w:tcW w:type="dxa" w:w="4320"/>
          </w:tcPr>
          <w:p>
            <w:r>
              <w:t>Power Supply</w:t>
            </w:r>
          </w:p>
        </w:tc>
        <w:tc>
          <w:tcPr>
            <w:tcW w:type="dxa" w:w="4320"/>
          </w:tcPr>
          <w:p>
            <w:r>
              <w:t>380/3/50</w:t>
            </w:r>
          </w:p>
        </w:tc>
      </w:tr>
      <w:tr>
        <w:tc>
          <w:tcPr>
            <w:tcW w:type="dxa" w:w="4320"/>
          </w:tcPr>
          <w:p>
            <w:r>
              <w:t>Driving Unit Service Factor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Motor 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Isolation / Temp. Class</w:t>
            </w:r>
          </w:p>
        </w:tc>
        <w:tc>
          <w:tcPr>
            <w:tcW w:type="dxa" w:w="4320"/>
          </w:tcPr>
          <w:p>
            <w:r>
              <w:t>Class F/B</w:t>
            </w:r>
          </w:p>
        </w:tc>
      </w:tr>
      <w:tr>
        <w:tc>
          <w:tcPr>
            <w:tcW w:type="dxa" w:w="4320"/>
          </w:tcPr>
          <w:p>
            <w:r>
              <w:t>Motor Brakes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Torque limiter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Gear Motor</w:t>
            </w:r>
          </w:p>
        </w:tc>
        <w:tc>
          <w:tcPr>
            <w:tcW w:type="dxa" w:w="4320"/>
          </w:tcPr>
          <w:p>
            <w:r>
              <w:t>Rossi/Bonfiglioli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380</w:t>
            </w:r>
          </w:p>
        </w:tc>
      </w:tr>
      <w:tr>
        <w:tc>
          <w:tcPr>
            <w:tcW w:type="dxa" w:w="4320"/>
          </w:tcPr>
          <w:p>
            <w:r>
              <w:t>Phase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Frequency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Insulation Protection</w:t>
            </w:r>
          </w:p>
        </w:tc>
        <w:tc>
          <w:tcPr>
            <w:tcW w:type="dxa" w:w="4320"/>
          </w:tcPr>
          <w:p>
            <w:r>
              <w:t>IP 65</w:t>
            </w:r>
          </w:p>
        </w:tc>
      </w:tr>
      <w:tr>
        <w:tc>
          <w:tcPr>
            <w:tcW w:type="dxa" w:w="4320"/>
          </w:tcPr>
          <w:p>
            <w:r>
              <w:t>Panel Thickness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Panel Material</w:t>
            </w:r>
          </w:p>
        </w:tc>
        <w:tc>
          <w:tcPr>
            <w:tcW w:type="dxa" w:w="4320"/>
          </w:tcPr>
          <w:p>
            <w:r>
              <w:t>Coated Steel</w:t>
            </w:r>
          </w:p>
        </w:tc>
      </w:tr>
      <w:tr>
        <w:tc>
          <w:tcPr>
            <w:tcW w:type="dxa" w:w="4320"/>
          </w:tcPr>
          <w:p>
            <w:r>
              <w:t>Components Type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Screen 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Rack (Teeth)</w:t>
            </w:r>
          </w:p>
        </w:tc>
        <w:tc>
          <w:tcPr>
            <w:tcW w:type="dxa" w:w="4320"/>
          </w:tcPr>
          <w:p>
            <w:r>
              <w:t>Artelon</w:t>
            </w:r>
          </w:p>
        </w:tc>
      </w:tr>
      <w:tr>
        <w:tc>
          <w:tcPr>
            <w:tcW w:type="dxa" w:w="4320"/>
          </w:tcPr>
          <w:p>
            <w:r>
              <w:t>Sprockets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Chain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pPr>
        <w:pStyle w:val="Heading3"/>
      </w:pPr>
      <w:r>
        <w:t>Sec06: Other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 Rack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Two sets of bearings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Manual Screen</w:t>
      </w:r>
    </w:p>
    <w:p>
      <w:pPr>
        <w:pStyle w:val="Heading3"/>
      </w:pPr>
      <w:r>
        <w:t>Sec01: General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Ietos Factory</w:t>
            </w:r>
          </w:p>
        </w:tc>
      </w:tr>
      <w:tr>
        <w:tc>
          <w:tcPr>
            <w:tcW w:type="dxa" w:w="4320"/>
          </w:tcPr>
          <w:p>
            <w:r>
              <w:t>Service</w:t>
            </w:r>
          </w:p>
        </w:tc>
        <w:tc>
          <w:tcPr>
            <w:tcW w:type="dxa" w:w="4320"/>
          </w:tcPr>
          <w:p>
            <w:r>
              <w:t>Inlet Area</w:t>
            </w:r>
          </w:p>
        </w:tc>
      </w:tr>
      <w:tr>
        <w:tc>
          <w:tcPr>
            <w:tcW w:type="dxa" w:w="4320"/>
          </w:tcPr>
          <w:p>
            <w:r>
              <w:t>Fluid</w:t>
            </w:r>
          </w:p>
        </w:tc>
        <w:tc>
          <w:tcPr>
            <w:tcW w:type="dxa" w:w="4320"/>
          </w:tcPr>
          <w:p>
            <w:r>
              <w:t>Sewage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  <w:tr>
        <w:tc>
          <w:tcPr>
            <w:tcW w:type="dxa" w:w="4320"/>
          </w:tcPr>
          <w:p>
            <w:r>
              <w:t>Quantity of  Units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Country of Origin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</w:tbl>
    <w:p>
      <w:pPr>
        <w:pStyle w:val="Heading3"/>
      </w:pPr>
      <w:r>
        <w:t>Sec02: Design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Bar Coarse Screen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1500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Thickness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Bar Width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Bar Spacing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Inclination Degree</w:t>
            </w:r>
          </w:p>
        </w:tc>
        <w:tc>
          <w:tcPr>
            <w:tcW w:type="dxa" w:w="4320"/>
          </w:tcPr>
          <w:p>
            <w:r>
              <w:t>60Â°</w:t>
            </w:r>
          </w:p>
        </w:tc>
      </w:tr>
      <w:tr>
        <w:tc>
          <w:tcPr>
            <w:tcW w:type="dxa" w:w="4320"/>
          </w:tcPr>
          <w:p>
            <w:r>
              <w:t>Hand Rack Qty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FFA500"/>
          </w:tcPr>
          <w:p>
            <w:r>
              <w:t>Field</w:t>
            </w:r>
          </w:p>
        </w:tc>
        <w:tc>
          <w:tcPr>
            <w:tcW w:type="dxa" w:w="4320"/>
            <w:shd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Bars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Tube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Rake Plate</w:t>
            </w:r>
          </w:p>
        </w:tc>
        <w:tc>
          <w:tcPr>
            <w:tcW w:type="dxa" w:w="4320"/>
          </w:tcPr>
          <w:p>
            <w:r>
              <w:t>Stainless Steel 316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A4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