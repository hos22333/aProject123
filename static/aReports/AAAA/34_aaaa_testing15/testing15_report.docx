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Testing15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Testing15</w:t>
      </w:r>
    </w:p>
    <w:p>
      <w:r>
        <w:t>Client Name: qq</w:t>
      </w:r>
    </w:p>
    <w:p>
      <w:r>
        <w:t>Capacity: qq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