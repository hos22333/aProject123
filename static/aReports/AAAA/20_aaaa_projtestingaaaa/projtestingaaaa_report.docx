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ProjTestingAAAA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ProjTestingAAAA</w:t>
      </w:r>
    </w:p>
    <w:p>
      <w:r>
        <w:t>Client Name: QQ</w:t>
      </w:r>
    </w:p>
    <w:p>
      <w:r>
        <w:t>Capacity: QQ</w:t>
      </w:r>
    </w:p>
    <w:p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