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testreport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testreport</w:t>
      </w:r>
    </w:p>
    <w:p>
      <w:r>
        <w:t>Client Name: report</w:t>
      </w:r>
    </w:p>
    <w:p>
      <w:r>
        <w:t>Capacity: report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