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CCCCCCCCC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CCCCCCCCC</w:t>
      </w:r>
    </w:p>
    <w:p>
      <w:r>
        <w:t>Client Name: cc</w:t>
      </w:r>
    </w:p>
    <w:p>
      <w:r>
        <w:t>Capacity: c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Primary Sedimentation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Final Settling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Rotatory Half  Scraper Bridge</w:t>
            </w:r>
          </w:p>
        </w:tc>
      </w:tr>
      <w:tr>
        <w:tc>
          <w:tcPr>
            <w:tcW w:type="dxa" w:w="4320"/>
          </w:tcPr>
          <w:p>
            <w:r>
              <w:t>Tank Diameter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Side Wall Depth</w:t>
            </w:r>
          </w:p>
        </w:tc>
        <w:tc>
          <w:tcPr>
            <w:tcW w:type="dxa" w:w="4320"/>
          </w:tcPr>
          <w:p>
            <w:r>
              <w:t>4320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3500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14.5 approx.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Walkway Width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Side Plate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Sludge Scraper Height</w:t>
            </w:r>
          </w:p>
        </w:tc>
        <w:tc>
          <w:tcPr>
            <w:tcW w:type="dxa" w:w="4320"/>
          </w:tcPr>
          <w:p>
            <w:r>
              <w:t>â‰¥  300</w:t>
            </w:r>
          </w:p>
        </w:tc>
      </w:tr>
      <w:tr>
        <w:tc>
          <w:tcPr>
            <w:tcW w:type="dxa" w:w="4320"/>
          </w:tcPr>
          <w:p>
            <w:r>
              <w:t>Scraper 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Wheel 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Drive Wheel Diameter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Drive Wheel Material</w:t>
            </w:r>
          </w:p>
        </w:tc>
        <w:tc>
          <w:tcPr>
            <w:tcW w:type="dxa" w:w="4320"/>
          </w:tcPr>
          <w:p>
            <w:r>
              <w:t>Cast mild steel covered by polyurethane layer</w:t>
            </w:r>
          </w:p>
        </w:tc>
      </w:tr>
    </w:tbl>
    <w:p>
      <w:pPr>
        <w:pStyle w:val="Heading3"/>
      </w:pPr>
      <w:r>
        <w:t>Sec04: Section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Weir Type</w:t>
            </w:r>
          </w:p>
        </w:tc>
        <w:tc>
          <w:tcPr>
            <w:tcW w:type="dxa" w:w="4320"/>
          </w:tcPr>
          <w:p>
            <w:r>
              <w:t>V-Notch</w:t>
            </w:r>
          </w:p>
        </w:tc>
      </w:tr>
      <w:tr>
        <w:tc>
          <w:tcPr>
            <w:tcW w:type="dxa" w:w="4320"/>
          </w:tcPr>
          <w:p>
            <w:r>
              <w:t>Weir Length</w:t>
            </w:r>
          </w:p>
        </w:tc>
        <w:tc>
          <w:tcPr>
            <w:tcW w:type="dxa" w:w="4320"/>
          </w:tcPr>
          <w:p>
            <w:r>
              <w:t>75.4 Approx.</w:t>
            </w:r>
          </w:p>
        </w:tc>
      </w:tr>
      <w:tr>
        <w:tc>
          <w:tcPr>
            <w:tcW w:type="dxa" w:w="4320"/>
          </w:tcPr>
          <w:p>
            <w:r>
              <w:t>Weir Height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Weir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Weir Adjustable Height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Rubber Sealing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  <w:tr>
        <w:tc>
          <w:tcPr>
            <w:tcW w:type="dxa" w:w="4320"/>
          </w:tcPr>
          <w:p>
            <w:r>
              <w:t>Baffle Height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Baffle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pPr>
        <w:pStyle w:val="Heading3"/>
      </w:pPr>
      <w:r>
        <w:t>Sec05: Section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Sec06: Section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No. of Rings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Origin</w:t>
            </w:r>
          </w:p>
        </w:tc>
        <w:tc>
          <w:tcPr>
            <w:tcW w:type="dxa" w:w="4320"/>
          </w:tcPr>
          <w:p>
            <w:r>
              <w:t>Europe</w:t>
            </w:r>
          </w:p>
        </w:tc>
      </w:tr>
    </w:tbl>
    <w:p>
      <w:pPr>
        <w:pStyle w:val="Heading3"/>
      </w:pPr>
      <w:r>
        <w:t>Sec07: Section 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Sec08: Section 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Hand rail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End carriage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Surface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Scum Box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Weir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Wearing Strips for Scraper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