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CCCCCCCCC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CCCCCCCCC</w:t>
      </w:r>
    </w:p>
    <w:p>
      <w:r>
        <w:t>Client Name: cc</w:t>
      </w:r>
    </w:p>
    <w:p>
      <w:r>
        <w:t>Capacity: c</w:t>
      </w:r>
    </w:p>
    <w:p>
      <w:r>
        <w:br/>
      </w:r>
    </w:p>
    <w:p>
      <w:r>
        <w:br w:type="page"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