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TESTING_A_0004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Mechanical Screen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496.62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138.86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3.58 RPM.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Belt Conveyor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