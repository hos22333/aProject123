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TESTING_A_0006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Mechanical Screen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Height (mm)</w:t>
            </w:r>
          </w:p>
        </w:tc>
        <w:tc>
          <w:tcPr>
            <w:tcW w:type="dxa" w:w="4320"/>
          </w:tcPr>
          <w:p>
            <w:r>
              <w:t>1111</w:t>
            </w:r>
          </w:p>
        </w:tc>
      </w:tr>
      <w:tr>
        <w:tc>
          <w:tcPr>
            <w:tcW w:type="dxa" w:w="4320"/>
          </w:tcPr>
          <w:p>
            <w:r>
              <w:t>Screen Width (mm)</w:t>
            </w:r>
          </w:p>
        </w:tc>
        <w:tc>
          <w:tcPr>
            <w:tcW w:type="dxa" w:w="4320"/>
          </w:tcPr>
          <w:p>
            <w:r>
              <w:t>1111</w:t>
            </w:r>
          </w:p>
        </w:tc>
      </w:tr>
      <w:tr>
        <w:tc>
          <w:tcPr>
            <w:tcW w:type="dxa" w:w="4320"/>
          </w:tcPr>
          <w:p>
            <w:r>
              <w:t>Belt Height (mm)</w:t>
            </w:r>
          </w:p>
        </w:tc>
        <w:tc>
          <w:tcPr>
            <w:tcW w:type="dxa" w:w="4320"/>
          </w:tcPr>
          <w:p>
            <w:r>
              <w:t>1111</w:t>
            </w:r>
          </w:p>
        </w:tc>
      </w:tr>
      <w:tr>
        <w:tc>
          <w:tcPr>
            <w:tcW w:type="dxa" w:w="4320"/>
          </w:tcPr>
          <w:p>
            <w:r>
              <w:t>Water Level (mm)</w:t>
            </w:r>
          </w:p>
        </w:tc>
        <w:tc>
          <w:tcPr>
            <w:tcW w:type="dxa" w:w="4320"/>
          </w:tcPr>
          <w:p>
            <w:r>
              <w:t>611</w:t>
            </w:r>
          </w:p>
        </w:tc>
      </w:tr>
      <w:tr>
        <w:tc>
          <w:tcPr>
            <w:tcW w:type="dxa" w:w="4320"/>
          </w:tcPr>
          <w:p>
            <w:r>
              <w:t>Bar Spacing (mm)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Bar Th (mm)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Bar Width (mm)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Inclination Degree (Deg)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Sprocket Diameter (mm)</w:t>
            </w:r>
          </w:p>
        </w:tc>
        <w:tc>
          <w:tcPr>
            <w:tcW w:type="dxa" w:w="4320"/>
          </w:tcPr>
          <w:p>
            <w:r>
              <w:t>320</w:t>
            </w:r>
          </w:p>
        </w:tc>
      </w:tr>
      <w:tr>
        <w:tc>
          <w:tcPr>
            <w:tcW w:type="dxa" w:w="4320"/>
          </w:tcPr>
          <w:p>
            <w:r>
              <w:t>Velocity (m/s)</w:t>
            </w:r>
          </w:p>
        </w:tc>
        <w:tc>
          <w:tcPr>
            <w:tcW w:type="dxa" w:w="4320"/>
          </w:tcPr>
          <w:p>
            <w:r>
              <w:t>0.06</w:t>
            </w:r>
          </w:p>
        </w:tc>
      </w:tr>
      <w:tr>
        <w:tc>
          <w:tcPr>
            <w:tcW w:type="dxa" w:w="4320"/>
          </w:tcPr>
          <w:p>
            <w:r>
              <w:t>Safety Factor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 of Screen (kg)</w:t>
            </w:r>
          </w:p>
        </w:tc>
        <w:tc>
          <w:tcPr>
            <w:tcW w:type="dxa" w:w="4320"/>
          </w:tcPr>
          <w:p>
            <w:r>
              <w:t>544.19</w:t>
            </w:r>
          </w:p>
        </w:tc>
      </w:tr>
      <w:tr>
        <w:tc>
          <w:tcPr>
            <w:tcW w:type="dxa" w:w="4320"/>
          </w:tcPr>
          <w:p>
            <w:r>
              <w:t>Power Required (Wat)</w:t>
            </w:r>
          </w:p>
        </w:tc>
        <w:tc>
          <w:tcPr>
            <w:tcW w:type="dxa" w:w="4320"/>
          </w:tcPr>
          <w:p>
            <w:r>
              <w:t>157.10</w:t>
            </w:r>
          </w:p>
        </w:tc>
      </w:tr>
      <w:tr>
        <w:tc>
          <w:tcPr>
            <w:tcW w:type="dxa" w:w="4320"/>
          </w:tcPr>
          <w:p>
            <w:r>
              <w:t>Speed of motor (RPM)</w:t>
            </w:r>
          </w:p>
        </w:tc>
        <w:tc>
          <w:tcPr>
            <w:tcW w:type="dxa" w:w="4320"/>
          </w:tcPr>
          <w:p>
            <w:r>
              <w:t>3.58 RPM.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Belt Conveyor</w:t>
      </w:r>
    </w:p>
    <w:p>
      <w:pPr>
        <w:pStyle w:val="Heading3"/>
      </w:pPr>
      <w:r>
        <w:t>Sec01: Inputs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Belt Length</w:t>
            </w:r>
          </w:p>
        </w:tc>
        <w:tc>
          <w:tcPr>
            <w:tcW w:type="dxa" w:w="4320"/>
          </w:tcPr>
          <w:p>
            <w:r>
              <w:t>7111</w:t>
            </w:r>
          </w:p>
        </w:tc>
      </w:tr>
      <w:tr>
        <w:tc>
          <w:tcPr>
            <w:tcW w:type="dxa" w:w="4320"/>
          </w:tcPr>
          <w:p>
            <w:r>
              <w:t>Belt Width</w:t>
            </w:r>
          </w:p>
        </w:tc>
        <w:tc>
          <w:tcPr>
            <w:tcW w:type="dxa" w:w="4320"/>
          </w:tcPr>
          <w:p>
            <w:r>
              <w:t>811</w:t>
            </w:r>
          </w:p>
        </w:tc>
      </w:tr>
      <w:tr>
        <w:tc>
          <w:tcPr>
            <w:tcW w:type="dxa" w:w="4320"/>
          </w:tcPr>
          <w:p>
            <w:r>
              <w:t>Drum Diameter</w:t>
            </w:r>
          </w:p>
        </w:tc>
        <w:tc>
          <w:tcPr>
            <w:tcW w:type="dxa" w:w="4320"/>
          </w:tcPr>
          <w:p>
            <w:r>
              <w:t>251</w:t>
            </w:r>
          </w:p>
        </w:tc>
      </w:tr>
      <w:tr>
        <w:tc>
          <w:tcPr>
            <w:tcW w:type="dxa" w:w="4320"/>
          </w:tcPr>
          <w:p>
            <w:r>
              <w:t>Friction</w:t>
            </w:r>
          </w:p>
        </w:tc>
        <w:tc>
          <w:tcPr>
            <w:tcW w:type="dxa" w:w="4320"/>
          </w:tcPr>
          <w:p>
            <w:r>
              <w:t>0.31</w:t>
            </w:r>
          </w:p>
        </w:tc>
      </w:tr>
      <w:tr>
        <w:tc>
          <w:tcPr>
            <w:tcW w:type="dxa" w:w="4320"/>
          </w:tcPr>
          <w:p>
            <w:r>
              <w:t>Velocity</w:t>
            </w:r>
          </w:p>
        </w:tc>
        <w:tc>
          <w:tcPr>
            <w:tcW w:type="dxa" w:w="4320"/>
          </w:tcPr>
          <w:p>
            <w:r>
              <w:t>0.41</w:t>
            </w:r>
          </w:p>
        </w:tc>
      </w:tr>
      <w:tr>
        <w:tc>
          <w:tcPr>
            <w:tcW w:type="dxa" w:w="4320"/>
          </w:tcPr>
          <w:p>
            <w:r>
              <w:t>Factor of Safety</w:t>
            </w:r>
          </w:p>
        </w:tc>
        <w:tc>
          <w:tcPr>
            <w:tcW w:type="dxa" w:w="4320"/>
          </w:tcPr>
          <w:p>
            <w:r>
              <w:t>1.51</w:t>
            </w:r>
          </w:p>
        </w:tc>
      </w:tr>
      <w:tr>
        <w:tc>
          <w:tcPr>
            <w:tcW w:type="dxa" w:w="4320"/>
          </w:tcPr>
          <w:p>
            <w:r>
              <w:t>Belt weight per meter</w:t>
            </w:r>
          </w:p>
        </w:tc>
        <w:tc>
          <w:tcPr>
            <w:tcW w:type="dxa" w:w="4320"/>
          </w:tcPr>
          <w:p>
            <w:r>
              <w:t>15.1</w:t>
            </w:r>
          </w:p>
        </w:tc>
      </w:tr>
    </w:tbl>
    <w:p>
      <w:pPr>
        <w:pStyle w:val="Heading3"/>
      </w:pPr>
      <w:r>
        <w:t>Sec02: Outputs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fill="FFA500"/>
          </w:tcPr>
          <w:p>
            <w:r>
              <w:t>Field</w:t>
            </w:r>
          </w:p>
        </w:tc>
        <w:tc>
          <w:tcPr>
            <w:tcW w:type="dxa" w:w="4320"/>
            <w:shd w:val="clear" w:fill="FFA50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Weight</w:t>
            </w:r>
          </w:p>
        </w:tc>
        <w:tc>
          <w:tcPr>
            <w:tcW w:type="dxa" w:w="4320"/>
          </w:tcPr>
          <w:p>
            <w:r>
              <w:t>402.14</w:t>
            </w:r>
          </w:p>
        </w:tc>
      </w:tr>
      <w:tr>
        <w:tc>
          <w:tcPr>
            <w:tcW w:type="dxa" w:w="4320"/>
          </w:tcPr>
          <w:p>
            <w:r>
              <w:t>Power</w:t>
            </w:r>
          </w:p>
        </w:tc>
        <w:tc>
          <w:tcPr>
            <w:tcW w:type="dxa" w:w="4320"/>
          </w:tcPr>
          <w:p>
            <w:r>
              <w:t>591.99</w:t>
            </w:r>
          </w:p>
        </w:tc>
      </w:tr>
      <w:tr>
        <w:tc>
          <w:tcPr>
            <w:tcW w:type="dxa" w:w="4320"/>
          </w:tcPr>
          <w:p>
            <w:r>
              <w:t>Speed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95592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AA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95592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