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TESTING_A_0006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1111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1111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611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157.10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811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7111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591.99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