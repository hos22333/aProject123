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test56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test56</w:t>
      </w:r>
    </w:p>
    <w:p>
      <w:r>
        <w:t>Client Name: test</w:t>
      </w:r>
    </w:p>
    <w:p>
      <w:r>
        <w:t>Capacity: test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NS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1.235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0.845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0.7555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0.165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0.02575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0.0185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455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89.99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NS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884.20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277.71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