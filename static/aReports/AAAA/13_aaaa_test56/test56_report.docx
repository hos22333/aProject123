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test56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test56</w:t>
      </w:r>
    </w:p>
    <w:p>
      <w:r>
        <w:t>Client Name: test</w:t>
      </w:r>
    </w:p>
    <w:p>
      <w:r>
        <w:t>Capacity: test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Container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Screening Area/GRC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Screeings disposal &amp; Grit</w:t>
            </w:r>
          </w:p>
        </w:tc>
      </w:tr>
      <w:tr>
        <w:tc>
          <w:tcPr>
            <w:tcW w:type="dxa" w:w="4320"/>
          </w:tcPr>
          <w:p>
            <w:r>
              <w:t>Qty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Capacity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Thickness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Accessories</w:t>
            </w:r>
          </w:p>
        </w:tc>
        <w:tc>
          <w:tcPr>
            <w:tcW w:type="dxa" w:w="4320"/>
          </w:tcPr>
          <w:p>
            <w:r>
              <w:t>2 Rear Swivel castors with brakes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1700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900</w:t>
            </w:r>
          </w:p>
        </w:tc>
      </w:tr>
      <w:tr>
        <w:tc>
          <w:tcPr>
            <w:tcW w:type="dxa" w:w="4320"/>
          </w:tcPr>
          <w:p>
            <w:r>
              <w:t>Cover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Container Body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Cover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Wheels</w:t>
            </w:r>
          </w:p>
        </w:tc>
        <w:tc>
          <w:tcPr>
            <w:tcW w:type="dxa" w:w="4320"/>
          </w:tcPr>
          <w:p>
            <w:r>
              <w:t>Steel Wheels covered with polyurethane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Sand Silo</w:t>
      </w:r>
    </w:p>
    <w:p>
      <w:pPr>
        <w:pStyle w:val="Heading3"/>
      </w:pPr>
      <w:r>
        <w:t>Sec01: Section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Collecting &amp; removing sand from grit removal tank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Sand &amp; water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Sec02: Section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Capacity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Tank Diameter</w:t>
            </w:r>
          </w:p>
        </w:tc>
        <w:tc>
          <w:tcPr>
            <w:tcW w:type="dxa" w:w="4320"/>
          </w:tcPr>
          <w:p>
            <w:r>
              <w:t>1750</w:t>
            </w:r>
          </w:p>
        </w:tc>
      </w:tr>
      <w:tr>
        <w:tc>
          <w:tcPr>
            <w:tcW w:type="dxa" w:w="4320"/>
          </w:tcPr>
          <w:p>
            <w:r>
              <w:t>Cylindrical Shell Vertical Height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Thickness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Quick Shutoff Gate Valve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Section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Silo Tank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Discharge Hopper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Silo Legs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Hand rail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Ladder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Anchor Bolts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Sand Silo</w:t>
      </w:r>
    </w:p>
    <w:p>
      <w:pPr>
        <w:pStyle w:val="Heading3"/>
      </w:pPr>
      <w:r>
        <w:t>Sec01: Section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Collecting &amp; removing sand from grit removal tank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Sand &amp; water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Sec02: Section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Capacity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Tank Diameter</w:t>
            </w:r>
          </w:p>
        </w:tc>
        <w:tc>
          <w:tcPr>
            <w:tcW w:type="dxa" w:w="4320"/>
          </w:tcPr>
          <w:p>
            <w:r>
              <w:t>1750</w:t>
            </w:r>
          </w:p>
        </w:tc>
      </w:tr>
      <w:tr>
        <w:tc>
          <w:tcPr>
            <w:tcW w:type="dxa" w:w="4320"/>
          </w:tcPr>
          <w:p>
            <w:r>
              <w:t>Cylindrical Shell Vertical Height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Thickness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Quick Shutoff Gate Valve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Section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Silo Tank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Discharge Hopper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Silo Legs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Hand rail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Ladder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Anchor Bolts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4. Manual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Bar Coarse Screen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60°</w:t>
            </w:r>
          </w:p>
        </w:tc>
      </w:tr>
      <w:tr>
        <w:tc>
          <w:tcPr>
            <w:tcW w:type="dxa" w:w="4320"/>
          </w:tcPr>
          <w:p>
            <w:r>
              <w:t>Hand Rack Qty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Tube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5. Manual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Bar Coarse Screen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60°</w:t>
            </w:r>
          </w:p>
        </w:tc>
      </w:tr>
      <w:tr>
        <w:tc>
          <w:tcPr>
            <w:tcW w:type="dxa" w:w="4320"/>
          </w:tcPr>
          <w:p>
            <w:r>
              <w:t>Hand Rack Qty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Tube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6. Container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Manufacturer1</w:t>
            </w:r>
          </w:p>
        </w:tc>
        <w:tc>
          <w:tcPr>
            <w:tcW w:type="dxa" w:w="4320"/>
          </w:tcPr>
          <w:p>
            <w:r>
              <w:t>Ietos Factory1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Screening Area/GRC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Screeings disposal &amp; Grit</w:t>
            </w:r>
          </w:p>
        </w:tc>
      </w:tr>
      <w:tr>
        <w:tc>
          <w:tcPr>
            <w:tcW w:type="dxa" w:w="4320"/>
          </w:tcPr>
          <w:p>
            <w:r>
              <w:t>Qty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Capacity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Thickness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Accessories</w:t>
            </w:r>
          </w:p>
        </w:tc>
        <w:tc>
          <w:tcPr>
            <w:tcW w:type="dxa" w:w="4320"/>
          </w:tcPr>
          <w:p>
            <w:r>
              <w:t>2 Rear Swivel castors with brakes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1700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900</w:t>
            </w:r>
          </w:p>
        </w:tc>
      </w:tr>
      <w:tr>
        <w:tc>
          <w:tcPr>
            <w:tcW w:type="dxa" w:w="4320"/>
          </w:tcPr>
          <w:p>
            <w:r>
              <w:t>Cover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Container Body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Cover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Wheels</w:t>
            </w:r>
          </w:p>
        </w:tc>
        <w:tc>
          <w:tcPr>
            <w:tcW w:type="dxa" w:w="4320"/>
          </w:tcPr>
          <w:p>
            <w:r>
              <w:t>Steel Wheels covered with polyurethane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