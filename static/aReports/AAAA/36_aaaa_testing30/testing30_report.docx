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testing30</w:t>
      </w:r>
    </w:p>
    <w:p>
      <w:pPr>
        <w:pStyle w:val="Heading2"/>
      </w:pPr>
      <w:r>
        <w:t>Project Details</w:t>
      </w:r>
    </w:p>
    <w:p>
      <w:r>
        <w:br/>
      </w:r>
    </w:p>
    <w:p>
      <w:r>
        <w:t>Name: testing30</w:t>
      </w:r>
    </w:p>
    <w:p>
      <w:r>
        <w:t>Client Name: qqqq</w:t>
      </w:r>
    </w:p>
    <w:p>
      <w:r>
        <w:t>Capacity: qqqq</w:t>
      </w:r>
    </w:p>
    <w:p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Mechanical Screen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Inlet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Mechanical Coarse Screen-Multi rack</w:t>
            </w:r>
          </w:p>
        </w:tc>
      </w:tr>
      <w:tr>
        <w:tc>
          <w:tcPr>
            <w:tcW w:type="dxa" w:w="4320"/>
          </w:tcPr>
          <w:p>
            <w:r>
              <w:t>Channel Depth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400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Thickness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Bar Width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Bar Spacing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Inclination Degree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</w:tbl>
    <w:p>
      <w:pPr>
        <w:pStyle w:val="Heading3"/>
      </w:pPr>
      <w:r>
        <w:t>Sec03: Gearmotor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0.37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380/3/50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 65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Motor Brakes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Torque limiter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Sec04: Control panel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380</w:t>
            </w:r>
          </w:p>
        </w:tc>
      </w:tr>
      <w:tr>
        <w:tc>
          <w:tcPr>
            <w:tcW w:type="dxa" w:w="4320"/>
          </w:tcPr>
          <w:p>
            <w:r>
              <w:t>Phase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Frequency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Insulation Protection</w:t>
            </w:r>
          </w:p>
        </w:tc>
        <w:tc>
          <w:tcPr>
            <w:tcW w:type="dxa" w:w="4320"/>
          </w:tcPr>
          <w:p>
            <w:r>
              <w:t>IP 65</w:t>
            </w:r>
          </w:p>
        </w:tc>
      </w:tr>
      <w:tr>
        <w:tc>
          <w:tcPr>
            <w:tcW w:type="dxa" w:w="4320"/>
          </w:tcPr>
          <w:p>
            <w:r>
              <w:t>Panel Thickness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Panel Material</w:t>
            </w:r>
          </w:p>
        </w:tc>
        <w:tc>
          <w:tcPr>
            <w:tcW w:type="dxa" w:w="4320"/>
          </w:tcPr>
          <w:p>
            <w:r>
              <w:t>Coated Steel</w:t>
            </w:r>
          </w:p>
        </w:tc>
      </w:tr>
      <w:tr>
        <w:tc>
          <w:tcPr>
            <w:tcW w:type="dxa" w:w="4320"/>
          </w:tcPr>
          <w:p>
            <w:r>
              <w:t>Components Type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Screen Bars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Rack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Rack (Teeth)</w:t>
            </w:r>
          </w:p>
        </w:tc>
        <w:tc>
          <w:tcPr>
            <w:tcW w:type="dxa" w:w="4320"/>
          </w:tcPr>
          <w:p>
            <w:r>
              <w:t>Artelon</w:t>
            </w:r>
          </w:p>
        </w:tc>
      </w:tr>
      <w:tr>
        <w:tc>
          <w:tcPr>
            <w:tcW w:type="dxa" w:w="4320"/>
          </w:tcPr>
          <w:p>
            <w:r>
              <w:t>Sprockets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Dead Plate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Chain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pPr>
        <w:pStyle w:val="Heading3"/>
      </w:pPr>
      <w:r>
        <w:t>Sec06: Other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One Rack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Two sets of bearings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Belt Conveyor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Screening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Screening Disposals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3200 approx.</w:t>
            </w:r>
          </w:p>
        </w:tc>
      </w:tr>
      <w:tr>
        <w:tc>
          <w:tcPr>
            <w:tcW w:type="dxa" w:w="4320"/>
          </w:tcPr>
          <w:p>
            <w:r>
              <w:t>Belt Thickness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Mounting</w:t>
            </w:r>
          </w:p>
        </w:tc>
        <w:tc>
          <w:tcPr>
            <w:tcW w:type="dxa" w:w="4320"/>
          </w:tcPr>
          <w:p>
            <w:r>
              <w:t>Horizontal</w:t>
            </w:r>
          </w:p>
        </w:tc>
      </w:tr>
      <w:tr>
        <w:tc>
          <w:tcPr>
            <w:tcW w:type="dxa" w:w="4320"/>
          </w:tcPr>
          <w:p>
            <w:r>
              <w:t>Chute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</w:tbl>
    <w:p>
      <w:pPr>
        <w:pStyle w:val="Heading3"/>
      </w:pPr>
      <w:r>
        <w:t>Sec03: Gearbox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 of drive</w:t>
            </w:r>
          </w:p>
        </w:tc>
        <w:tc>
          <w:tcPr>
            <w:tcW w:type="dxa" w:w="4320"/>
          </w:tcPr>
          <w:p>
            <w:r>
              <w:t>Gear Motor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380/3/50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â‰¥ 2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 66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Sec04: Motor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Hot Dip Galvanized Steel</w:t>
            </w:r>
          </w:p>
        </w:tc>
      </w:tr>
      <w:tr>
        <w:tc>
          <w:tcPr>
            <w:tcW w:type="dxa" w:w="4320"/>
          </w:tcPr>
          <w:p>
            <w:r>
              <w:t>Idlers</w:t>
            </w:r>
          </w:p>
        </w:tc>
        <w:tc>
          <w:tcPr>
            <w:tcW w:type="dxa" w:w="4320"/>
          </w:tcPr>
          <w:p>
            <w:r>
              <w:t>Coated Steel Unit</w:t>
            </w:r>
          </w:p>
        </w:tc>
      </w:tr>
      <w:tr>
        <w:tc>
          <w:tcPr>
            <w:tcW w:type="dxa" w:w="4320"/>
          </w:tcPr>
          <w:p>
            <w:r>
              <w:t>Belt</w:t>
            </w:r>
          </w:p>
        </w:tc>
        <w:tc>
          <w:tcPr>
            <w:tcW w:type="dxa" w:w="4320"/>
          </w:tcPr>
          <w:p>
            <w:r>
              <w:t>Triple-Ply Nylon Layer</w:t>
            </w:r>
          </w:p>
        </w:tc>
      </w:tr>
      <w:tr>
        <w:tc>
          <w:tcPr>
            <w:tcW w:type="dxa" w:w="4320"/>
          </w:tcPr>
          <w:p>
            <w:r>
              <w:t>Driving &amp; Driven Drum Set</w:t>
            </w:r>
          </w:p>
        </w:tc>
        <w:tc>
          <w:tcPr>
            <w:tcW w:type="dxa" w:w="4320"/>
          </w:tcPr>
          <w:p>
            <w:r>
              <w:t>Coated Steel Unit</w:t>
            </w:r>
          </w:p>
        </w:tc>
      </w:tr>
      <w:tr>
        <w:tc>
          <w:tcPr>
            <w:tcW w:type="dxa" w:w="4320"/>
          </w:tcPr>
          <w:p>
            <w:r>
              <w:t>Belt Scrapper</w:t>
            </w:r>
          </w:p>
        </w:tc>
        <w:tc>
          <w:tcPr>
            <w:tcW w:type="dxa" w:w="4320"/>
          </w:tcPr>
          <w:p>
            <w:r>
              <w:t>Rubber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1. One set of bearing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2. Five rollers with accessories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3. One set of bearing for motor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