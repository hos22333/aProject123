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test777b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1403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51635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51321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213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516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103.42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89431034031.03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Basket screens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53654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543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3896.71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-4.03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3888.66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Circular Tanks</w:t>
        <w:tab/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Diameter (mm)</w:t>
            </w:r>
          </w:p>
        </w:tc>
        <w:tc>
          <w:tcPr>
            <w:tcW w:type="dxa" w:w="4320"/>
          </w:tcPr>
          <w:p>
            <w:r>
              <w:t>543534</w:t>
            </w:r>
          </w:p>
        </w:tc>
      </w:tr>
      <w:tr>
        <w:tc>
          <w:tcPr>
            <w:tcW w:type="dxa" w:w="4320"/>
          </w:tcPr>
          <w:p>
            <w:r>
              <w:t>Tank Height (mm)</w:t>
            </w:r>
          </w:p>
        </w:tc>
        <w:tc>
          <w:tcPr>
            <w:tcW w:type="dxa" w:w="4320"/>
          </w:tcPr>
          <w:p>
            <w:r>
              <w:t>4634534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Weight (KG)</w:t>
            </w:r>
          </w:p>
        </w:tc>
        <w:tc>
          <w:tcPr>
            <w:tcW w:type="dxa" w:w="4320"/>
          </w:tcPr>
          <w:p>
            <w:r>
              <w:t>33353061626598.0</w:t>
            </w:r>
          </w:p>
        </w:tc>
      </w:tr>
      <w:tr>
        <w:tc>
          <w:tcPr>
            <w:tcW w:type="dxa" w:w="4320"/>
          </w:tcPr>
          <w:p>
            <w:r>
              <w:t>Tank Volume (m3)</w:t>
            </w:r>
          </w:p>
        </w:tc>
        <w:tc>
          <w:tcPr>
            <w:tcW w:type="dxa" w:w="4320"/>
          </w:tcPr>
          <w:p>
            <w:r>
              <w:t>1074803721.0</w:t>
            </w:r>
          </w:p>
        </w:tc>
      </w:tr>
      <w:tr>
        <w:tc>
          <w:tcPr>
            <w:tcW w:type="dxa" w:w="4320"/>
          </w:tcPr>
          <w:p>
            <w:r>
              <w:t>Shell Th (mm)</w:t>
            </w:r>
          </w:p>
        </w:tc>
        <w:tc>
          <w:tcPr>
            <w:tcW w:type="dxa" w:w="4320"/>
          </w:tcPr>
          <w:p>
            <w:r>
              <w:t>512074</w:t>
            </w:r>
          </w:p>
        </w:tc>
      </w:tr>
      <w:tr>
        <w:tc>
          <w:tcPr>
            <w:tcW w:type="dxa" w:w="4320"/>
          </w:tcPr>
          <w:p>
            <w:r>
              <w:t>Base Th (mm)</w:t>
            </w:r>
          </w:p>
        </w:tc>
        <w:tc>
          <w:tcPr>
            <w:tcW w:type="dxa" w:w="4320"/>
          </w:tcPr>
          <w:p>
            <w:r>
              <w:t>512076</w:t>
            </w:r>
          </w:p>
        </w:tc>
      </w:tr>
      <w:tr>
        <w:tc>
          <w:tcPr>
            <w:tcW w:type="dxa" w:w="4320"/>
          </w:tcPr>
          <w:p>
            <w:r>
              <w:t>Shell Weight (KG)</w:t>
            </w:r>
          </w:p>
        </w:tc>
        <w:tc>
          <w:tcPr>
            <w:tcW w:type="dxa" w:w="4320"/>
          </w:tcPr>
          <w:p>
            <w:r>
              <w:t>32402994655727.0</w:t>
            </w:r>
          </w:p>
        </w:tc>
      </w:tr>
      <w:tr>
        <w:tc>
          <w:tcPr>
            <w:tcW w:type="dxa" w:w="4320"/>
          </w:tcPr>
          <w:p>
            <w:r>
              <w:t>Base Weight (KG)</w:t>
            </w:r>
          </w:p>
        </w:tc>
        <w:tc>
          <w:tcPr>
            <w:tcW w:type="dxa" w:w="4320"/>
          </w:tcPr>
          <w:p>
            <w:r>
              <w:t>950052264405.0</w:t>
            </w:r>
          </w:p>
        </w:tc>
      </w:tr>
      <w:tr>
        <w:tc>
          <w:tcPr>
            <w:tcW w:type="dxa" w:w="4320"/>
          </w:tcPr>
          <w:p>
            <w:r>
              <w:t>Base UPN Weight (KG)</w:t>
            </w:r>
          </w:p>
        </w:tc>
        <w:tc>
          <w:tcPr>
            <w:tcW w:type="dxa" w:w="4320"/>
          </w:tcPr>
          <w:p>
            <w:r>
              <w:t>3574693.0</w:t>
            </w:r>
          </w:p>
        </w:tc>
      </w:tr>
      <w:tr>
        <w:tc>
          <w:tcPr>
            <w:tcW w:type="dxa" w:w="4320"/>
          </w:tcPr>
          <w:p>
            <w:r>
              <w:t>Cover Weight (KG)</w:t>
            </w:r>
          </w:p>
        </w:tc>
        <w:tc>
          <w:tcPr>
            <w:tcW w:type="dxa" w:w="4320"/>
          </w:tcPr>
          <w:p>
            <w:r>
              <w:t>11131773.0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Gritremoval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10928.00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109280.00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19.11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848.00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10080.00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5425.92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Mechanical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452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452563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65346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366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5485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5436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643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81908.62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160595.21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29.72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Primary Sedimentation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Length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Friction Coefficient</w:t>
            </w:r>
          </w:p>
        </w:tc>
        <w:tc>
          <w:tcPr>
            <w:tcW w:type="dxa" w:w="4320"/>
          </w:tcPr>
          <w:p>
            <w:r>
              <w:t>0.39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0.058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13280.0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7509.84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Steel Weight (kg)</w:t>
            </w:r>
          </w:p>
        </w:tc>
        <w:tc>
          <w:tcPr>
            <w:tcW w:type="dxa" w:w="4320"/>
          </w:tcPr>
          <w:p>
            <w:r>
              <w:t>8600.0</w:t>
            </w:r>
          </w:p>
        </w:tc>
      </w:tr>
      <w:tr>
        <w:tc>
          <w:tcPr>
            <w:tcW w:type="dxa" w:w="4320"/>
          </w:tcPr>
          <w:p>
            <w:r>
              <w:t>St.St. Weight (kg)</w:t>
            </w:r>
          </w:p>
        </w:tc>
        <w:tc>
          <w:tcPr>
            <w:tcW w:type="dxa" w:w="4320"/>
          </w:tcPr>
          <w:p>
            <w:r>
              <w:t>4680.0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7. Screw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Density (Kg/m3)</w:t>
            </w:r>
          </w:p>
        </w:tc>
        <w:tc>
          <w:tcPr>
            <w:tcW w:type="dxa" w:w="4320"/>
          </w:tcPr>
          <w:p>
            <w:r>
              <w:t>852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43563</w:t>
            </w:r>
          </w:p>
        </w:tc>
      </w:tr>
      <w:tr>
        <w:tc>
          <w:tcPr>
            <w:tcW w:type="dxa" w:w="4320"/>
          </w:tcPr>
          <w:p>
            <w:r>
              <w:t>Diameter (mm)</w:t>
            </w:r>
          </w:p>
        </w:tc>
        <w:tc>
          <w:tcPr>
            <w:tcW w:type="dxa" w:w="4320"/>
          </w:tcPr>
          <w:p>
            <w:r>
              <w:t>42345</w:t>
            </w:r>
          </w:p>
        </w:tc>
      </w:tr>
      <w:tr>
        <w:tc>
          <w:tcPr>
            <w:tcW w:type="dxa" w:w="4320"/>
          </w:tcPr>
          <w:p>
            <w:r>
              <w:t>RequiredFlow (m3/h)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FillingRatio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SafetyFactor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MotorEff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ShaftDiameter (mm)</w:t>
            </w:r>
          </w:p>
        </w:tc>
        <w:tc>
          <w:tcPr>
            <w:tcW w:type="dxa" w:w="4320"/>
          </w:tcPr>
          <w:p>
            <w:r>
              <w:t>834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Pitch (mm)</w:t>
            </w:r>
          </w:p>
        </w:tc>
        <w:tc>
          <w:tcPr>
            <w:tcW w:type="dxa" w:w="4320"/>
          </w:tcPr>
          <w:p>
            <w:r>
              <w:t>33876.0</w:t>
            </w:r>
          </w:p>
        </w:tc>
      </w:tr>
      <w:tr>
        <w:tc>
          <w:tcPr>
            <w:tcW w:type="dxa" w:w="4320"/>
          </w:tcPr>
          <w:p>
            <w:r>
              <w:t>Speed (RPM)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Motor Power (Wat)</w:t>
            </w:r>
          </w:p>
        </w:tc>
        <w:tc>
          <w:tcPr>
            <w:tcW w:type="dxa" w:w="4320"/>
          </w:tcPr>
          <w:p>
            <w:r>
              <w:t>2783.68</w:t>
            </w:r>
          </w:p>
        </w:tc>
      </w:tr>
      <w:tr>
        <w:tc>
          <w:tcPr>
            <w:tcW w:type="dxa" w:w="4320"/>
          </w:tcPr>
          <w:p>
            <w:r>
              <w:t>ScrewWeight (Kg)</w:t>
            </w:r>
          </w:p>
        </w:tc>
        <w:tc>
          <w:tcPr>
            <w:tcW w:type="dxa" w:w="4320"/>
          </w:tcPr>
          <w:p>
            <w:r>
              <w:t>175787.75</w:t>
            </w:r>
          </w:p>
        </w:tc>
      </w:tr>
      <w:tr>
        <w:tc>
          <w:tcPr>
            <w:tcW w:type="dxa" w:w="4320"/>
          </w:tcPr>
          <w:p>
            <w:r>
              <w:t>FrameWeight (Kg)</w:t>
            </w:r>
          </w:p>
        </w:tc>
        <w:tc>
          <w:tcPr>
            <w:tcW w:type="dxa" w:w="4320"/>
          </w:tcPr>
          <w:p>
            <w:r>
              <w:t>379575.18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Sludge Thickener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 of Arms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5685.0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28125.0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Recommended Pipe Diameter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Pinion Teeth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9. Rectangular Mixers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Length (m)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Width (m)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Water Depth (m)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Tank Depth (m)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Impeller Coefficient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Velocity Gradient</w:t>
            </w:r>
          </w:p>
        </w:tc>
        <w:tc>
          <w:tcPr>
            <w:tcW w:type="dxa" w:w="4320"/>
          </w:tcPr>
          <w:p>
            <w:r>
              <w:t>520</w:t>
            </w:r>
          </w:p>
        </w:tc>
      </w:tr>
      <w:tr>
        <w:tc>
          <w:tcPr>
            <w:tcW w:type="dxa" w:w="4320"/>
          </w:tcPr>
          <w:p>
            <w:r>
              <w:t>I D Factor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Power: 171253.33 Wat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Speed: 8.23 RPM</w:t>
            </w:r>
          </w:p>
        </w:tc>
      </w:tr>
      <w:tr>
        <w:tc>
          <w:tcPr>
            <w:tcW w:type="dxa" w:w="4320"/>
          </w:tcPr>
          <w:p>
            <w:r>
              <w:t>Impeller Diameter (mm)</w:t>
            </w:r>
          </w:p>
        </w:tc>
        <w:tc>
          <w:tcPr>
            <w:tcW w:type="dxa" w:w="4320"/>
          </w:tcPr>
          <w:p>
            <w:r>
              <w:t>ImpellerDiameter: 4.37 Meter</w:t>
            </w:r>
          </w:p>
        </w:tc>
      </w:tr>
      <w:tr>
        <w:tc>
          <w:tcPr>
            <w:tcW w:type="dxa" w:w="4320"/>
          </w:tcPr>
          <w:p>
            <w:r>
              <w:t>Shaft Length (M)</w:t>
            </w:r>
          </w:p>
        </w:tc>
        <w:tc>
          <w:tcPr>
            <w:tcW w:type="dxa" w:w="4320"/>
          </w:tcPr>
          <w:p>
            <w:r>
              <w:t>3.80</w:t>
            </w:r>
          </w:p>
        </w:tc>
      </w:tr>
      <w:tr>
        <w:tc>
          <w:tcPr>
            <w:tcW w:type="dxa" w:w="4320"/>
          </w:tcPr>
          <w:p>
            <w:r>
              <w:t>Shaft D (mm)</w:t>
            </w:r>
          </w:p>
        </w:tc>
        <w:tc>
          <w:tcPr>
            <w:tcW w:type="dxa" w:w="4320"/>
          </w:tcPr>
          <w:p>
            <w:r>
              <w:t>352.44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Rec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10. Channel Penstocks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</w:t>
            </w:r>
          </w:p>
        </w:tc>
        <w:tc>
          <w:tcPr>
            <w:tcW w:type="dxa" w:w="4320"/>
          </w:tcPr>
          <w:p>
            <w:r>
              <w:t>365432</w:t>
            </w:r>
          </w:p>
        </w:tc>
      </w:tr>
      <w:tr>
        <w:tc>
          <w:tcPr>
            <w:tcW w:type="dxa" w:w="4320"/>
          </w:tcPr>
          <w:p>
            <w:r>
              <w:t>Frame Height Over Channel</w:t>
            </w:r>
          </w:p>
        </w:tc>
        <w:tc>
          <w:tcPr>
            <w:tcW w:type="dxa" w:w="4320"/>
          </w:tcPr>
          <w:p>
            <w:r>
              <w:t>542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452</w:t>
            </w:r>
          </w:p>
        </w:tc>
      </w:tr>
      <w:tr>
        <w:tc>
          <w:tcPr>
            <w:tcW w:type="dxa" w:w="4320"/>
          </w:tcPr>
          <w:p>
            <w:r>
              <w:t>Gate Margin Width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525</w:t>
            </w:r>
          </w:p>
        </w:tc>
      </w:tr>
      <w:tr>
        <w:tc>
          <w:tcPr>
            <w:tcW w:type="dxa" w:w="4320"/>
          </w:tcPr>
          <w:p>
            <w:r>
              <w:t>Gate Margin Over Water Lv</w:t>
            </w:r>
          </w:p>
        </w:tc>
        <w:tc>
          <w:tcPr>
            <w:tcW w:type="dxa" w:w="4320"/>
          </w:tcPr>
          <w:p>
            <w:r>
              <w:t>5520</w:t>
            </w:r>
          </w:p>
        </w:tc>
      </w:tr>
      <w:tr>
        <w:tc>
          <w:tcPr>
            <w:tcW w:type="dxa" w:w="4320"/>
          </w:tcPr>
          <w:p>
            <w:r>
              <w:t>Gate 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Gate Other PLs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HeadStock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Frame Weight Per M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 Perimeter</w:t>
            </w:r>
          </w:p>
        </w:tc>
        <w:tc>
          <w:tcPr>
            <w:tcW w:type="dxa" w:w="4320"/>
          </w:tcPr>
          <w:p>
            <w:r>
              <w:t>733304.0</w:t>
            </w:r>
          </w:p>
        </w:tc>
      </w:tr>
      <w:tr>
        <w:tc>
          <w:tcPr>
            <w:tcW w:type="dxa" w:w="4320"/>
          </w:tcPr>
          <w:p>
            <w:r>
              <w:t>Frame Weight (KG)</w:t>
            </w:r>
          </w:p>
        </w:tc>
        <w:tc>
          <w:tcPr>
            <w:tcW w:type="dxa" w:w="4320"/>
          </w:tcPr>
          <w:p>
            <w:r>
              <w:t>9166.3</w:t>
            </w:r>
          </w:p>
        </w:tc>
      </w:tr>
      <w:tr>
        <w:tc>
          <w:tcPr>
            <w:tcW w:type="dxa" w:w="4320"/>
          </w:tcPr>
          <w:p>
            <w:r>
              <w:t>Gate PL Weight</w:t>
            </w:r>
          </w:p>
        </w:tc>
        <w:tc>
          <w:tcPr>
            <w:tcW w:type="dxa" w:w="4320"/>
          </w:tcPr>
          <w:p>
            <w:r>
              <w:t>149.72256000000002</w:t>
            </w:r>
          </w:p>
        </w:tc>
      </w:tr>
      <w:tr>
        <w:tc>
          <w:tcPr>
            <w:tcW w:type="dxa" w:w="4320"/>
          </w:tcPr>
          <w:p>
            <w:r>
              <w:t>Gate Stiffener N</w:t>
            </w:r>
          </w:p>
        </w:tc>
        <w:tc>
          <w:tcPr>
            <w:tcW w:type="dxa" w:w="4320"/>
          </w:tcPr>
          <w:p>
            <w:r>
              <w:t>24.0</w:t>
            </w:r>
          </w:p>
        </w:tc>
      </w:tr>
      <w:tr>
        <w:tc>
          <w:tcPr>
            <w:tcW w:type="dxa" w:w="4320"/>
          </w:tcPr>
          <w:p>
            <w:r>
              <w:t>Gate Stiffener Weight</w:t>
            </w:r>
          </w:p>
        </w:tc>
        <w:tc>
          <w:tcPr>
            <w:tcW w:type="dxa" w:w="4320"/>
          </w:tcPr>
          <w:p>
            <w:r>
              <w:t>34.83648</w:t>
            </w:r>
          </w:p>
        </w:tc>
      </w:tr>
      <w:tr>
        <w:tc>
          <w:tcPr>
            <w:tcW w:type="dxa" w:w="4320"/>
          </w:tcPr>
          <w:p>
            <w:r>
              <w:t>Gate Weight (KG)</w:t>
            </w:r>
          </w:p>
        </w:tc>
        <w:tc>
          <w:tcPr>
            <w:tcW w:type="dxa" w:w="4320"/>
          </w:tcPr>
          <w:p>
            <w:r>
              <w:t>194.55904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10313.44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11. Manual Screen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0.6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0.9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35171.4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