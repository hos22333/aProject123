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testdrive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0.02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391.22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TE_B</w:t>
      </w:r>
    </w:p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14000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762.67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17252.35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