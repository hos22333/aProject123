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testdxf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te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te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Belt Conveyor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Belt Length</w:t>
            </w:r>
          </w:p>
        </w:tc>
        <w:tc>
          <w:tcPr>
            <w:tcW w:type="dxa" w:w="4320"/>
          </w:tcPr>
          <w:p>
            <w:r>
              <w:t>7000</w:t>
            </w:r>
          </w:p>
        </w:tc>
      </w:tr>
      <w:tr>
        <w:tc>
          <w:tcPr>
            <w:tcW w:type="dxa" w:w="4320"/>
          </w:tcPr>
          <w:p>
            <w:r>
              <w:t>Belt Width</w:t>
            </w:r>
          </w:p>
        </w:tc>
        <w:tc>
          <w:tcPr>
            <w:tcW w:type="dxa" w:w="4320"/>
          </w:tcPr>
          <w:p>
            <w:r>
              <w:t>800</w:t>
            </w:r>
          </w:p>
        </w:tc>
      </w:tr>
      <w:tr>
        <w:tc>
          <w:tcPr>
            <w:tcW w:type="dxa" w:w="4320"/>
          </w:tcPr>
          <w:p>
            <w:r>
              <w:t>Drum Diameter</w:t>
            </w:r>
          </w:p>
        </w:tc>
        <w:tc>
          <w:tcPr>
            <w:tcW w:type="dxa" w:w="4320"/>
          </w:tcPr>
          <w:p>
            <w:r>
              <w:t>250</w:t>
            </w:r>
          </w:p>
        </w:tc>
      </w:tr>
      <w:tr>
        <w:tc>
          <w:tcPr>
            <w:tcW w:type="dxa" w:w="4320"/>
          </w:tcPr>
          <w:p>
            <w:r>
              <w:t>Friction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Velocity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Factor of Safety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Belt weight per meter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396.33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539.14</w:t>
            </w:r>
          </w:p>
        </w:tc>
      </w:tr>
      <w:tr>
        <w:tc>
          <w:tcPr>
            <w:tcW w:type="dxa" w:w="4320"/>
          </w:tcPr>
          <w:p>
            <w:r>
              <w:t>Speed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