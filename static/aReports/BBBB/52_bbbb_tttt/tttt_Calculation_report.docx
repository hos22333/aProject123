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Report: TTTT</w:t>
      </w:r>
    </w:p>
    <w:p>
      <w:pPr>
        <w:pStyle w:val="Heading2"/>
      </w:pPr>
      <w:r>
        <w:t>Project Details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sz w:val="50"/>
        </w:rPr>
        <w:t xml:space="preserve">Project Name: </w:t>
      </w:r>
    </w:p>
    <w:p>
      <w:pPr>
        <w:jc w:val="center"/>
      </w:pPr>
      <w:r>
        <w:rPr>
          <w:sz w:val="50"/>
        </w:rPr>
        <w:t>TTTT</w:t>
      </w:r>
    </w:p>
    <w:p>
      <w:pPr>
        <w:jc w:val="center"/>
      </w:pPr>
      <w:r>
        <w:rPr>
          <w:sz w:val="50"/>
        </w:rPr>
        <w:t xml:space="preserve">Client Name: </w:t>
      </w:r>
    </w:p>
    <w:p>
      <w:pPr>
        <w:jc w:val="center"/>
      </w:pPr>
      <w:r>
        <w:rPr>
          <w:sz w:val="50"/>
        </w:rPr>
        <w:t>t</w:t>
      </w:r>
    </w:p>
    <w:p>
      <w:pPr>
        <w:jc w:val="center"/>
      </w:pPr>
      <w:r>
        <w:rPr>
          <w:sz w:val="50"/>
        </w:rPr>
        <w:t xml:space="preserve">Capacity: </w:t>
      </w:r>
    </w:p>
    <w:p>
      <w:pPr>
        <w:jc w:val="center"/>
      </w:pPr>
      <w:r>
        <w:rPr>
          <w:sz w:val="50"/>
        </w:rPr>
        <w:t>t</w:t>
      </w:r>
    </w:p>
    <w:p>
      <w:pPr>
        <w:jc w:val="center"/>
      </w:pPr>
      <w:r>
        <w:br/>
      </w:r>
    </w:p>
    <w:p>
      <w:r>
        <w:br w:type="page"/>
      </w:r>
    </w:p>
    <w:p>
      <w:r>
        <w:br/>
      </w:r>
    </w:p>
    <w:p>
      <w:pPr>
        <w:pStyle w:val="Heading3"/>
      </w:pPr>
      <w:r>
        <w:rPr>
          <w:sz w:val="28"/>
        </w:rPr>
        <w:t>1. Circular Tanks</w:t>
        <w:tab/>
      </w:r>
    </w:p>
    <w:p>
      <w:pPr>
        <w:pStyle w:val="Heading3"/>
      </w:pPr>
      <w:r>
        <w:t>Sec01: Inputs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Tank Diameter (mm)</w:t>
            </w:r>
          </w:p>
        </w:tc>
        <w:tc>
          <w:tcPr>
            <w:tcW w:type="dxa" w:w="4320"/>
          </w:tcPr>
          <w:p>
            <w:r>
              <w:t>5000</w:t>
            </w:r>
          </w:p>
        </w:tc>
      </w:tr>
      <w:tr>
        <w:tc>
          <w:tcPr>
            <w:tcW w:type="dxa" w:w="4320"/>
          </w:tcPr>
          <w:p>
            <w:r>
              <w:t>Tank Height (mm)</w:t>
            </w:r>
          </w:p>
        </w:tc>
        <w:tc>
          <w:tcPr>
            <w:tcW w:type="dxa" w:w="4320"/>
          </w:tcPr>
          <w:p>
            <w:r>
              <w:t>5000</w:t>
            </w:r>
          </w:p>
        </w:tc>
      </w:tr>
    </w:tbl>
    <w:p>
      <w:pPr>
        <w:pStyle w:val="Heading3"/>
      </w:pPr>
      <w:r>
        <w:t>Sec02: Outputs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Tank Weight (KG)</w:t>
            </w:r>
          </w:p>
        </w:tc>
        <w:tc>
          <w:tcPr>
            <w:tcW w:type="dxa" w:w="4320"/>
          </w:tcPr>
          <w:p>
            <w:r>
              <w:t>4698.0</w:t>
            </w:r>
          </w:p>
        </w:tc>
      </w:tr>
      <w:tr>
        <w:tc>
          <w:tcPr>
            <w:tcW w:type="dxa" w:w="4320"/>
          </w:tcPr>
          <w:p>
            <w:r>
              <w:t>Tank Volume (m3)</w:t>
            </w:r>
          </w:p>
        </w:tc>
        <w:tc>
          <w:tcPr>
            <w:tcW w:type="dxa" w:w="4320"/>
          </w:tcPr>
          <w:p>
            <w:r>
              <w:t>98.0</w:t>
            </w:r>
          </w:p>
        </w:tc>
      </w:tr>
      <w:tr>
        <w:tc>
          <w:tcPr>
            <w:tcW w:type="dxa" w:w="4320"/>
          </w:tcPr>
          <w:p>
            <w:r>
              <w:t>Shell Th (mm)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Base Th (mm)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Shell Weight (KG)</w:t>
            </w:r>
          </w:p>
        </w:tc>
        <w:tc>
          <w:tcPr>
            <w:tcW w:type="dxa" w:w="4320"/>
          </w:tcPr>
          <w:p>
            <w:r>
              <w:t>2512.0</w:t>
            </w:r>
          </w:p>
        </w:tc>
      </w:tr>
      <w:tr>
        <w:tc>
          <w:tcPr>
            <w:tcW w:type="dxa" w:w="4320"/>
          </w:tcPr>
          <w:p>
            <w:r>
              <w:t>Base Weight (KG)</w:t>
            </w:r>
          </w:p>
        </w:tc>
        <w:tc>
          <w:tcPr>
            <w:tcW w:type="dxa" w:w="4320"/>
          </w:tcPr>
          <w:p>
            <w:r>
              <w:t>942.0</w:t>
            </w:r>
          </w:p>
        </w:tc>
      </w:tr>
      <w:tr>
        <w:tc>
          <w:tcPr>
            <w:tcW w:type="dxa" w:w="4320"/>
          </w:tcPr>
          <w:p>
            <w:r>
              <w:t>Base UPN Weight (KG)</w:t>
            </w:r>
          </w:p>
        </w:tc>
        <w:tc>
          <w:tcPr>
            <w:tcW w:type="dxa" w:w="4320"/>
          </w:tcPr>
          <w:p>
            <w:r>
              <w:t>302.0</w:t>
            </w:r>
          </w:p>
        </w:tc>
      </w:tr>
      <w:tr>
        <w:tc>
          <w:tcPr>
            <w:tcW w:type="dxa" w:w="4320"/>
          </w:tcPr>
          <w:p>
            <w:r>
              <w:t>Cover Weight (KG)</w:t>
            </w:r>
          </w:p>
        </w:tc>
        <w:tc>
          <w:tcPr>
            <w:tcW w:type="dxa" w:w="4320"/>
          </w:tcPr>
          <w:p>
            <w:r>
              <w:t>942.0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2. Mechanical Screen</w:t>
      </w:r>
    </w:p>
    <w:p>
      <w:pPr>
        <w:pStyle w:val="Heading3"/>
      </w:pPr>
      <w:r>
        <w:t>Sec01: Inputs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Channel Height (mm)</w:t>
            </w:r>
          </w:p>
        </w:tc>
        <w:tc>
          <w:tcPr>
            <w:tcW w:type="dxa" w:w="4320"/>
          </w:tcPr>
          <w:p>
            <w:r>
              <w:t>1000</w:t>
            </w:r>
          </w:p>
        </w:tc>
      </w:tr>
      <w:tr>
        <w:tc>
          <w:tcPr>
            <w:tcW w:type="dxa" w:w="4320"/>
          </w:tcPr>
          <w:p>
            <w:r>
              <w:t>Screen Width (mm)</w:t>
            </w:r>
          </w:p>
        </w:tc>
        <w:tc>
          <w:tcPr>
            <w:tcW w:type="dxa" w:w="4320"/>
          </w:tcPr>
          <w:p>
            <w:r>
              <w:t>1000</w:t>
            </w:r>
          </w:p>
        </w:tc>
      </w:tr>
      <w:tr>
        <w:tc>
          <w:tcPr>
            <w:tcW w:type="dxa" w:w="4320"/>
          </w:tcPr>
          <w:p>
            <w:r>
              <w:t>Belt Height (mm)</w:t>
            </w:r>
          </w:p>
        </w:tc>
        <w:tc>
          <w:tcPr>
            <w:tcW w:type="dxa" w:w="4320"/>
          </w:tcPr>
          <w:p>
            <w:r>
              <w:t>1000</w:t>
            </w:r>
          </w:p>
        </w:tc>
      </w:tr>
      <w:tr>
        <w:tc>
          <w:tcPr>
            <w:tcW w:type="dxa" w:w="4320"/>
          </w:tcPr>
          <w:p>
            <w:r>
              <w:t>Water Level (mm)</w:t>
            </w:r>
          </w:p>
        </w:tc>
        <w:tc>
          <w:tcPr>
            <w:tcW w:type="dxa" w:w="4320"/>
          </w:tcPr>
          <w:p>
            <w:r>
              <w:t>600</w:t>
            </w:r>
          </w:p>
        </w:tc>
      </w:tr>
      <w:tr>
        <w:tc>
          <w:tcPr>
            <w:tcW w:type="dxa" w:w="4320"/>
          </w:tcPr>
          <w:p>
            <w:r>
              <w:t>Bar Spacing (mm)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Bar Th (mm)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Bar Width (mm)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Inclination Degree (Deg)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Sprocket Diameter (mm)</w:t>
            </w:r>
          </w:p>
        </w:tc>
        <w:tc>
          <w:tcPr>
            <w:tcW w:type="dxa" w:w="4320"/>
          </w:tcPr>
          <w:p>
            <w:r>
              <w:t>320</w:t>
            </w:r>
          </w:p>
        </w:tc>
      </w:tr>
      <w:tr>
        <w:tc>
          <w:tcPr>
            <w:tcW w:type="dxa" w:w="4320"/>
          </w:tcPr>
          <w:p>
            <w:r>
              <w:t>Velocity (m/s)</w:t>
            </w:r>
          </w:p>
        </w:tc>
        <w:tc>
          <w:tcPr>
            <w:tcW w:type="dxa" w:w="4320"/>
          </w:tcPr>
          <w:p>
            <w:r>
              <w:t>0.06</w:t>
            </w:r>
          </w:p>
        </w:tc>
      </w:tr>
      <w:tr>
        <w:tc>
          <w:tcPr>
            <w:tcW w:type="dxa" w:w="4320"/>
          </w:tcPr>
          <w:p>
            <w:r>
              <w:t>Safety Factor</w:t>
            </w:r>
          </w:p>
        </w:tc>
        <w:tc>
          <w:tcPr>
            <w:tcW w:type="dxa" w:w="4320"/>
          </w:tcPr>
          <w:p>
            <w:r>
              <w:t>1.5</w:t>
            </w:r>
          </w:p>
        </w:tc>
      </w:tr>
    </w:tbl>
    <w:p>
      <w:pPr>
        <w:pStyle w:val="Heading3"/>
      </w:pPr>
      <w:r>
        <w:t>Sec02: Outputs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Weight of Screen (kg)</w:t>
            </w:r>
          </w:p>
        </w:tc>
        <w:tc>
          <w:tcPr>
            <w:tcW w:type="dxa" w:w="4320"/>
          </w:tcPr>
          <w:p>
            <w:r>
              <w:t>496.62</w:t>
            </w:r>
          </w:p>
        </w:tc>
      </w:tr>
      <w:tr>
        <w:tc>
          <w:tcPr>
            <w:tcW w:type="dxa" w:w="4320"/>
          </w:tcPr>
          <w:p>
            <w:r>
              <w:t>Power Required (Wat)</w:t>
            </w:r>
          </w:p>
        </w:tc>
        <w:tc>
          <w:tcPr>
            <w:tcW w:type="dxa" w:w="4320"/>
          </w:tcPr>
          <w:p>
            <w:r>
              <w:t>138.86</w:t>
            </w:r>
          </w:p>
        </w:tc>
      </w:tr>
      <w:tr>
        <w:tc>
          <w:tcPr>
            <w:tcW w:type="dxa" w:w="4320"/>
          </w:tcPr>
          <w:p>
            <w:r>
              <w:t>Speed of motor (RPM)</w:t>
            </w:r>
          </w:p>
        </w:tc>
        <w:tc>
          <w:tcPr>
            <w:tcW w:type="dxa" w:w="4320"/>
          </w:tcPr>
          <w:p>
            <w:r>
              <w:t>3.58 RPM.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3. Basket screens</w:t>
      </w:r>
    </w:p>
    <w:p>
      <w:pPr>
        <w:pStyle w:val="Heading3"/>
      </w:pPr>
      <w:r>
        <w:t>Sec01: Inputs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Bar Diameter (mm)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Bar Spacing (mm)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Screen Height (mm)</w:t>
            </w:r>
          </w:p>
        </w:tc>
        <w:tc>
          <w:tcPr>
            <w:tcW w:type="dxa" w:w="4320"/>
          </w:tcPr>
          <w:p>
            <w:r>
              <w:t>1100</w:t>
            </w:r>
          </w:p>
        </w:tc>
      </w:tr>
      <w:tr>
        <w:tc>
          <w:tcPr>
            <w:tcW w:type="dxa" w:w="4320"/>
          </w:tcPr>
          <w:p>
            <w:r>
              <w:t>Screen Width (mm)</w:t>
            </w:r>
          </w:p>
        </w:tc>
        <w:tc>
          <w:tcPr>
            <w:tcW w:type="dxa" w:w="4320"/>
          </w:tcPr>
          <w:p>
            <w:r>
              <w:t>700</w:t>
            </w:r>
          </w:p>
        </w:tc>
      </w:tr>
      <w:tr>
        <w:tc>
          <w:tcPr>
            <w:tcW w:type="dxa" w:w="4320"/>
          </w:tcPr>
          <w:p>
            <w:r>
              <w:t>Screen Length (mm)</w:t>
            </w:r>
          </w:p>
        </w:tc>
        <w:tc>
          <w:tcPr>
            <w:tcW w:type="dxa" w:w="4320"/>
          </w:tcPr>
          <w:p>
            <w:r>
              <w:t>500</w:t>
            </w:r>
          </w:p>
        </w:tc>
      </w:tr>
      <w:tr>
        <w:tc>
          <w:tcPr>
            <w:tcW w:type="dxa" w:w="4320"/>
          </w:tcPr>
          <w:p>
            <w:r>
              <w:t>Plate Thickness (mm)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</w:tbl>
    <w:p>
      <w:pPr>
        <w:pStyle w:val="Heading3"/>
      </w:pPr>
      <w:r>
        <w:t>Sec02: Outputs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Bars Weight (KG)</w:t>
            </w:r>
          </w:p>
        </w:tc>
        <w:tc>
          <w:tcPr>
            <w:tcW w:type="dxa" w:w="4320"/>
          </w:tcPr>
          <w:p>
            <w:r>
              <w:t>94.5</w:t>
            </w:r>
          </w:p>
        </w:tc>
      </w:tr>
      <w:tr>
        <w:tc>
          <w:tcPr>
            <w:tcW w:type="dxa" w:w="4320"/>
          </w:tcPr>
          <w:p>
            <w:r>
              <w:t>Plate Weight (KG)</w:t>
            </w:r>
          </w:p>
        </w:tc>
        <w:tc>
          <w:tcPr>
            <w:tcW w:type="dxa" w:w="4320"/>
          </w:tcPr>
          <w:p>
            <w:r>
              <w:t>41.86</w:t>
            </w:r>
          </w:p>
        </w:tc>
      </w:tr>
      <w:tr>
        <w:tc>
          <w:tcPr>
            <w:tcW w:type="dxa" w:w="4320"/>
          </w:tcPr>
          <w:p>
            <w:r>
              <w:t>Total Weight (KG)</w:t>
            </w:r>
          </w:p>
        </w:tc>
        <w:tc>
          <w:tcPr>
            <w:tcW w:type="dxa" w:w="4320"/>
          </w:tcPr>
          <w:p>
            <w:r>
              <w:t>178.22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4. Gritremoval</w:t>
      </w:r>
    </w:p>
    <w:p>
      <w:pPr>
        <w:pStyle w:val="Heading3"/>
      </w:pPr>
      <w:r>
        <w:t>Sec01: Inputs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N of Channels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Channel Width</w:t>
            </w:r>
          </w:p>
        </w:tc>
        <w:tc>
          <w:tcPr>
            <w:tcW w:type="dxa" w:w="4320"/>
          </w:tcPr>
          <w:p>
            <w:r>
              <w:t>2.5</w:t>
            </w:r>
          </w:p>
        </w:tc>
      </w:tr>
      <w:tr>
        <w:tc>
          <w:tcPr>
            <w:tcW w:type="dxa" w:w="4320"/>
          </w:tcPr>
          <w:p>
            <w:r>
              <w:t>Civil Width</w:t>
            </w:r>
          </w:p>
        </w:tc>
        <w:tc>
          <w:tcPr>
            <w:tcW w:type="dxa" w:w="4320"/>
          </w:tcPr>
          <w:p>
            <w:r>
              <w:t>0.4</w:t>
            </w:r>
          </w:p>
        </w:tc>
      </w:tr>
      <w:tr>
        <w:tc>
          <w:tcPr>
            <w:tcW w:type="dxa" w:w="4320"/>
          </w:tcPr>
          <w:p>
            <w:r>
              <w:t>Bridge Length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Wheel Diameter</w:t>
            </w:r>
          </w:p>
        </w:tc>
        <w:tc>
          <w:tcPr>
            <w:tcW w:type="dxa" w:w="4320"/>
          </w:tcPr>
          <w:p>
            <w:r>
              <w:t>0.25</w:t>
            </w:r>
          </w:p>
        </w:tc>
      </w:tr>
      <w:tr>
        <w:tc>
          <w:tcPr>
            <w:tcW w:type="dxa" w:w="4320"/>
          </w:tcPr>
          <w:p>
            <w:r>
              <w:t>Friction</w:t>
            </w:r>
          </w:p>
        </w:tc>
        <w:tc>
          <w:tcPr>
            <w:tcW w:type="dxa" w:w="4320"/>
          </w:tcPr>
          <w:p>
            <w:r>
              <w:t>0.3</w:t>
            </w:r>
          </w:p>
        </w:tc>
      </w:tr>
      <w:tr>
        <w:tc>
          <w:tcPr>
            <w:tcW w:type="dxa" w:w="4320"/>
          </w:tcPr>
          <w:p>
            <w:r>
              <w:t>Velocity</w:t>
            </w:r>
          </w:p>
        </w:tc>
        <w:tc>
          <w:tcPr>
            <w:tcW w:type="dxa" w:w="4320"/>
          </w:tcPr>
          <w:p>
            <w:r>
              <w:t>0.05</w:t>
            </w:r>
          </w:p>
        </w:tc>
      </w:tr>
      <w:tr>
        <w:tc>
          <w:tcPr>
            <w:tcW w:type="dxa" w:w="4320"/>
          </w:tcPr>
          <w:p>
            <w:r>
              <w:t>Safety Factor</w:t>
            </w:r>
          </w:p>
        </w:tc>
        <w:tc>
          <w:tcPr>
            <w:tcW w:type="dxa" w:w="4320"/>
          </w:tcPr>
          <w:p>
            <w:r>
              <w:t>1.5</w:t>
            </w:r>
          </w:p>
        </w:tc>
      </w:tr>
    </w:tbl>
    <w:p>
      <w:pPr>
        <w:pStyle w:val="Heading3"/>
      </w:pPr>
      <w:r>
        <w:t>Sec02: Outputs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Weight Total (kg)</w:t>
            </w:r>
          </w:p>
        </w:tc>
        <w:tc>
          <w:tcPr>
            <w:tcW w:type="dxa" w:w="4320"/>
          </w:tcPr>
          <w:p>
            <w:r>
              <w:t>1956.00</w:t>
            </w:r>
          </w:p>
        </w:tc>
      </w:tr>
      <w:tr>
        <w:tc>
          <w:tcPr>
            <w:tcW w:type="dxa" w:w="4320"/>
          </w:tcPr>
          <w:p>
            <w:r>
              <w:t>Driving Power (kW)</w:t>
            </w:r>
          </w:p>
        </w:tc>
        <w:tc>
          <w:tcPr>
            <w:tcW w:type="dxa" w:w="4320"/>
          </w:tcPr>
          <w:p>
            <w:r>
              <w:t>628.71</w:t>
            </w:r>
          </w:p>
        </w:tc>
      </w:tr>
      <w:tr>
        <w:tc>
          <w:tcPr>
            <w:tcW w:type="dxa" w:w="4320"/>
          </w:tcPr>
          <w:p>
            <w:r>
              <w:t>Driving Motor Speed (rpm)</w:t>
            </w:r>
          </w:p>
        </w:tc>
        <w:tc>
          <w:tcPr>
            <w:tcW w:type="dxa" w:w="4320"/>
          </w:tcPr>
          <w:p>
            <w:r>
              <w:t>3.82</w:t>
            </w:r>
          </w:p>
        </w:tc>
      </w:tr>
      <w:tr>
        <w:tc>
          <w:tcPr>
            <w:tcW w:type="dxa" w:w="4320"/>
          </w:tcPr>
          <w:p>
            <w:r>
              <w:t>Weight steel</w:t>
            </w:r>
          </w:p>
        </w:tc>
        <w:tc>
          <w:tcPr>
            <w:tcW w:type="dxa" w:w="4320"/>
          </w:tcPr>
          <w:p>
            <w:r>
              <w:t>1256.00</w:t>
            </w:r>
          </w:p>
        </w:tc>
      </w:tr>
      <w:tr>
        <w:tc>
          <w:tcPr>
            <w:tcW w:type="dxa" w:w="4320"/>
          </w:tcPr>
          <w:p>
            <w:r>
              <w:t>Weight St.St</w:t>
            </w:r>
          </w:p>
        </w:tc>
        <w:tc>
          <w:tcPr>
            <w:tcW w:type="dxa" w:w="4320"/>
          </w:tcPr>
          <w:p>
            <w:r>
              <w:t>700.00</w:t>
            </w:r>
          </w:p>
        </w:tc>
      </w:tr>
      <w:tr>
        <w:tc>
          <w:tcPr>
            <w:tcW w:type="dxa" w:w="4320"/>
          </w:tcPr>
          <w:p>
            <w:r>
              <w:t>Lifting Power (kW)</w:t>
            </w:r>
          </w:p>
        </w:tc>
        <w:tc>
          <w:tcPr>
            <w:tcW w:type="dxa" w:w="4320"/>
          </w:tcPr>
          <w:p>
            <w:r>
              <w:t>282.60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5. Rectangular Mixers</w:t>
      </w:r>
    </w:p>
    <w:p>
      <w:pPr>
        <w:pStyle w:val="Heading3"/>
      </w:pPr>
      <w:r>
        <w:t>Sec01: Inputs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Length (m)</w:t>
            </w:r>
          </w:p>
        </w:tc>
        <w:tc>
          <w:tcPr>
            <w:tcW w:type="dxa" w:w="4320"/>
          </w:tcPr>
          <w:p>
            <w:r>
              <w:t>1.5</w:t>
            </w:r>
          </w:p>
        </w:tc>
      </w:tr>
      <w:tr>
        <w:tc>
          <w:tcPr>
            <w:tcW w:type="dxa" w:w="4320"/>
          </w:tcPr>
          <w:p>
            <w:r>
              <w:t>Width (m)</w:t>
            </w:r>
          </w:p>
        </w:tc>
        <w:tc>
          <w:tcPr>
            <w:tcW w:type="dxa" w:w="4320"/>
          </w:tcPr>
          <w:p>
            <w:r>
              <w:t>1.5</w:t>
            </w:r>
          </w:p>
        </w:tc>
      </w:tr>
      <w:tr>
        <w:tc>
          <w:tcPr>
            <w:tcW w:type="dxa" w:w="4320"/>
          </w:tcPr>
          <w:p>
            <w:r>
              <w:t>Water Depth (m)</w:t>
            </w:r>
          </w:p>
        </w:tc>
        <w:tc>
          <w:tcPr>
            <w:tcW w:type="dxa" w:w="4320"/>
          </w:tcPr>
          <w:p>
            <w:r>
              <w:t>1.5</w:t>
            </w:r>
          </w:p>
        </w:tc>
      </w:tr>
      <w:tr>
        <w:tc>
          <w:tcPr>
            <w:tcW w:type="dxa" w:w="4320"/>
          </w:tcPr>
          <w:p>
            <w:r>
              <w:t>Tank Depth (m)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Impeller Coefficient</w:t>
            </w:r>
          </w:p>
        </w:tc>
        <w:tc>
          <w:tcPr>
            <w:tcW w:type="dxa" w:w="4320"/>
          </w:tcPr>
          <w:p>
            <w:r>
              <w:t>1.36</w:t>
            </w:r>
          </w:p>
        </w:tc>
      </w:tr>
      <w:tr>
        <w:tc>
          <w:tcPr>
            <w:tcW w:type="dxa" w:w="4320"/>
          </w:tcPr>
          <w:p>
            <w:r>
              <w:t>Velocity Gradient</w:t>
            </w:r>
          </w:p>
        </w:tc>
        <w:tc>
          <w:tcPr>
            <w:tcW w:type="dxa" w:w="4320"/>
          </w:tcPr>
          <w:p>
            <w:r>
              <w:t>600</w:t>
            </w:r>
          </w:p>
        </w:tc>
      </w:tr>
      <w:tr>
        <w:tc>
          <w:tcPr>
            <w:tcW w:type="dxa" w:w="4320"/>
          </w:tcPr>
          <w:p>
            <w:r>
              <w:t>I D Factor</w:t>
            </w:r>
          </w:p>
        </w:tc>
        <w:tc>
          <w:tcPr>
            <w:tcW w:type="dxa" w:w="4320"/>
          </w:tcPr>
          <w:p>
            <w:r>
              <w:t>0.5</w:t>
            </w:r>
          </w:p>
        </w:tc>
      </w:tr>
      <w:tr>
        <w:tc>
          <w:tcPr>
            <w:tcW w:type="dxa" w:w="4320"/>
          </w:tcPr>
          <w:p>
            <w:r>
              <w:t>Safety Factor</w:t>
            </w:r>
          </w:p>
        </w:tc>
        <w:tc>
          <w:tcPr>
            <w:tcW w:type="dxa" w:w="4320"/>
          </w:tcPr>
          <w:p>
            <w:r>
              <w:t>1.5</w:t>
            </w:r>
          </w:p>
        </w:tc>
      </w:tr>
    </w:tbl>
    <w:p>
      <w:pPr>
        <w:pStyle w:val="Heading3"/>
      </w:pPr>
      <w:r>
        <w:t>Sec02: Outputs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Total Weight (kg)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Power Required (kW)</w:t>
            </w:r>
          </w:p>
        </w:tc>
        <w:tc>
          <w:tcPr>
            <w:tcW w:type="dxa" w:w="4320"/>
          </w:tcPr>
          <w:p>
            <w:r>
              <w:t>Power: 3206.25 Wat</w:t>
            </w:r>
          </w:p>
        </w:tc>
      </w:tr>
      <w:tr>
        <w:tc>
          <w:tcPr>
            <w:tcW w:type="dxa" w:w="4320"/>
          </w:tcPr>
          <w:p>
            <w:r>
              <w:t>Motor Speed (rpm)</w:t>
            </w:r>
          </w:p>
        </w:tc>
        <w:tc>
          <w:tcPr>
            <w:tcW w:type="dxa" w:w="4320"/>
          </w:tcPr>
          <w:p>
            <w:r>
              <w:t>Speed: 79.73 RPM</w:t>
            </w:r>
          </w:p>
        </w:tc>
      </w:tr>
      <w:tr>
        <w:tc>
          <w:tcPr>
            <w:tcW w:type="dxa" w:w="4320"/>
          </w:tcPr>
          <w:p>
            <w:r>
              <w:t>Impeller Diameter (mm)</w:t>
            </w:r>
          </w:p>
        </w:tc>
        <w:tc>
          <w:tcPr>
            <w:tcW w:type="dxa" w:w="4320"/>
          </w:tcPr>
          <w:p>
            <w:r>
              <w:t>ImpellerDiameter: 0.85 Meter</w:t>
            </w:r>
          </w:p>
        </w:tc>
      </w:tr>
      <w:tr>
        <w:tc>
          <w:tcPr>
            <w:tcW w:type="dxa" w:w="4320"/>
          </w:tcPr>
          <w:p>
            <w:r>
              <w:t>Shaft Length (M)</w:t>
            </w:r>
          </w:p>
        </w:tc>
        <w:tc>
          <w:tcPr>
            <w:tcW w:type="dxa" w:w="4320"/>
          </w:tcPr>
          <w:p>
            <w:r>
              <w:t>1.40</w:t>
            </w:r>
          </w:p>
        </w:tc>
      </w:tr>
      <w:tr>
        <w:tc>
          <w:tcPr>
            <w:tcW w:type="dxa" w:w="4320"/>
          </w:tcPr>
          <w:p>
            <w:r>
              <w:t>Shaft D (mm)</w:t>
            </w:r>
          </w:p>
        </w:tc>
        <w:tc>
          <w:tcPr>
            <w:tcW w:type="dxa" w:w="4320"/>
          </w:tcPr>
          <w:p>
            <w:r>
              <w:t>43.90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Rec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6. Channel Penstocks</w:t>
      </w:r>
    </w:p>
    <w:p>
      <w:pPr>
        <w:pStyle w:val="Heading3"/>
      </w:pPr>
      <w:r>
        <w:t>Sec01: Inputs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Channel Height</w:t>
            </w:r>
          </w:p>
        </w:tc>
        <w:tc>
          <w:tcPr>
            <w:tcW w:type="dxa" w:w="4320"/>
          </w:tcPr>
          <w:p>
            <w:r>
              <w:t>1700</w:t>
            </w:r>
          </w:p>
        </w:tc>
      </w:tr>
      <w:tr>
        <w:tc>
          <w:tcPr>
            <w:tcW w:type="dxa" w:w="4320"/>
          </w:tcPr>
          <w:p>
            <w:r>
              <w:t>Frame Height Over Channel</w:t>
            </w:r>
          </w:p>
        </w:tc>
        <w:tc>
          <w:tcPr>
            <w:tcW w:type="dxa" w:w="4320"/>
          </w:tcPr>
          <w:p>
            <w:r>
              <w:t>900</w:t>
            </w:r>
          </w:p>
        </w:tc>
      </w:tr>
      <w:tr>
        <w:tc>
          <w:tcPr>
            <w:tcW w:type="dxa" w:w="4320"/>
          </w:tcPr>
          <w:p>
            <w:r>
              <w:t>Channel Width</w:t>
            </w:r>
          </w:p>
        </w:tc>
        <w:tc>
          <w:tcPr>
            <w:tcW w:type="dxa" w:w="4320"/>
          </w:tcPr>
          <w:p>
            <w:r>
              <w:t>650</w:t>
            </w:r>
          </w:p>
        </w:tc>
      </w:tr>
      <w:tr>
        <w:tc>
          <w:tcPr>
            <w:tcW w:type="dxa" w:w="4320"/>
          </w:tcPr>
          <w:p>
            <w:r>
              <w:t>Gate Margin Width</w:t>
            </w:r>
          </w:p>
        </w:tc>
        <w:tc>
          <w:tcPr>
            <w:tcW w:type="dxa" w:w="4320"/>
          </w:tcPr>
          <w:p>
            <w:r>
              <w:t>150</w:t>
            </w:r>
          </w:p>
        </w:tc>
      </w:tr>
      <w:tr>
        <w:tc>
          <w:tcPr>
            <w:tcW w:type="dxa" w:w="4320"/>
          </w:tcPr>
          <w:p>
            <w:r>
              <w:t>Water Level</w:t>
            </w:r>
          </w:p>
        </w:tc>
        <w:tc>
          <w:tcPr>
            <w:tcW w:type="dxa" w:w="4320"/>
          </w:tcPr>
          <w:p>
            <w:r>
              <w:t>475</w:t>
            </w:r>
          </w:p>
        </w:tc>
      </w:tr>
      <w:tr>
        <w:tc>
          <w:tcPr>
            <w:tcW w:type="dxa" w:w="4320"/>
          </w:tcPr>
          <w:p>
            <w:r>
              <w:t>Gate Margin Over Water Lv</w:t>
            </w:r>
          </w:p>
        </w:tc>
        <w:tc>
          <w:tcPr>
            <w:tcW w:type="dxa" w:w="4320"/>
          </w:tcPr>
          <w:p>
            <w:r>
              <w:t>200</w:t>
            </w:r>
          </w:p>
        </w:tc>
      </w:tr>
      <w:tr>
        <w:tc>
          <w:tcPr>
            <w:tcW w:type="dxa" w:w="4320"/>
          </w:tcPr>
          <w:p>
            <w:r>
              <w:t>Gate Th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Gate Other PLs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HeadStock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Frame Weight Per M</w:t>
            </w:r>
          </w:p>
        </w:tc>
        <w:tc>
          <w:tcPr>
            <w:tcW w:type="dxa" w:w="4320"/>
          </w:tcPr>
          <w:p>
            <w:r>
              <w:t>12.5</w:t>
            </w:r>
          </w:p>
        </w:tc>
      </w:tr>
    </w:tbl>
    <w:p>
      <w:pPr>
        <w:pStyle w:val="Heading3"/>
      </w:pPr>
      <w:r>
        <w:t>Sec02: Outputs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Frame Perimeter</w:t>
            </w:r>
          </w:p>
        </w:tc>
        <w:tc>
          <w:tcPr>
            <w:tcW w:type="dxa" w:w="4320"/>
          </w:tcPr>
          <w:p>
            <w:r>
              <w:t>7150.0</w:t>
            </w:r>
          </w:p>
        </w:tc>
      </w:tr>
      <w:tr>
        <w:tc>
          <w:tcPr>
            <w:tcW w:type="dxa" w:w="4320"/>
          </w:tcPr>
          <w:p>
            <w:r>
              <w:t>Frame Weight (KG)</w:t>
            </w:r>
          </w:p>
        </w:tc>
        <w:tc>
          <w:tcPr>
            <w:tcW w:type="dxa" w:w="4320"/>
          </w:tcPr>
          <w:p>
            <w:r>
              <w:t>89.375</w:t>
            </w:r>
          </w:p>
        </w:tc>
      </w:tr>
      <w:tr>
        <w:tc>
          <w:tcPr>
            <w:tcW w:type="dxa" w:w="4320"/>
          </w:tcPr>
          <w:p>
            <w:r>
              <w:t>Gate PL Weight</w:t>
            </w:r>
          </w:p>
        </w:tc>
        <w:tc>
          <w:tcPr>
            <w:tcW w:type="dxa" w:w="4320"/>
          </w:tcPr>
          <w:p>
            <w:r>
              <w:t>25.92</w:t>
            </w:r>
          </w:p>
        </w:tc>
      </w:tr>
      <w:tr>
        <w:tc>
          <w:tcPr>
            <w:tcW w:type="dxa" w:w="4320"/>
          </w:tcPr>
          <w:p>
            <w:r>
              <w:t>Gate Stiffener N</w:t>
            </w:r>
          </w:p>
        </w:tc>
        <w:tc>
          <w:tcPr>
            <w:tcW w:type="dxa" w:w="4320"/>
          </w:tcPr>
          <w:p>
            <w:r>
              <w:t>3.0</w:t>
            </w:r>
          </w:p>
        </w:tc>
      </w:tr>
      <w:tr>
        <w:tc>
          <w:tcPr>
            <w:tcW w:type="dxa" w:w="4320"/>
          </w:tcPr>
          <w:p>
            <w:r>
              <w:t>Gate Stiffener Weight</w:t>
            </w:r>
          </w:p>
        </w:tc>
        <w:tc>
          <w:tcPr>
            <w:tcW w:type="dxa" w:w="4320"/>
          </w:tcPr>
          <w:p>
            <w:r>
              <w:t>7.776</w:t>
            </w:r>
          </w:p>
        </w:tc>
      </w:tr>
      <w:tr>
        <w:tc>
          <w:tcPr>
            <w:tcW w:type="dxa" w:w="4320"/>
          </w:tcPr>
          <w:p>
            <w:r>
              <w:t>Gate Weight (KG)</w:t>
            </w:r>
          </w:p>
        </w:tc>
        <w:tc>
          <w:tcPr>
            <w:tcW w:type="dxa" w:w="4320"/>
          </w:tcPr>
          <w:p>
            <w:r>
              <w:t>43.696</w:t>
            </w:r>
          </w:p>
        </w:tc>
      </w:tr>
      <w:tr>
        <w:tc>
          <w:tcPr>
            <w:tcW w:type="dxa" w:w="4320"/>
          </w:tcPr>
          <w:p>
            <w:r>
              <w:t>Total Weight (KG)</w:t>
            </w:r>
          </w:p>
        </w:tc>
        <w:tc>
          <w:tcPr>
            <w:tcW w:type="dxa" w:w="4320"/>
          </w:tcPr>
          <w:p>
            <w:r>
              <w:t>162.88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7. Primary Sedimentation</w:t>
      </w:r>
    </w:p>
    <w:p>
      <w:pPr>
        <w:pStyle w:val="Heading3"/>
      </w:pPr>
      <w:r>
        <w:t>Sec01: Inputs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Walkway Length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Friction Coefficient</w:t>
            </w:r>
          </w:p>
        </w:tc>
        <w:tc>
          <w:tcPr>
            <w:tcW w:type="dxa" w:w="4320"/>
          </w:tcPr>
          <w:p>
            <w:r>
              <w:t>0.3</w:t>
            </w:r>
          </w:p>
        </w:tc>
      </w:tr>
      <w:tr>
        <w:tc>
          <w:tcPr>
            <w:tcW w:type="dxa" w:w="4320"/>
          </w:tcPr>
          <w:p>
            <w:r>
              <w:t>Velocity (m/s)</w:t>
            </w:r>
          </w:p>
        </w:tc>
        <w:tc>
          <w:tcPr>
            <w:tcW w:type="dxa" w:w="4320"/>
          </w:tcPr>
          <w:p>
            <w:r>
              <w:t>0.05</w:t>
            </w:r>
          </w:p>
        </w:tc>
      </w:tr>
      <w:tr>
        <w:tc>
          <w:tcPr>
            <w:tcW w:type="dxa" w:w="4320"/>
          </w:tcPr>
          <w:p>
            <w:r>
              <w:t>FOS</w:t>
            </w:r>
          </w:p>
        </w:tc>
        <w:tc>
          <w:tcPr>
            <w:tcW w:type="dxa" w:w="4320"/>
          </w:tcPr>
          <w:p>
            <w:r>
              <w:t>1.5</w:t>
            </w:r>
          </w:p>
        </w:tc>
      </w:tr>
    </w:tbl>
    <w:p>
      <w:pPr>
        <w:pStyle w:val="Heading3"/>
      </w:pPr>
      <w:r>
        <w:t>Sec02: Outputs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Total Weight (kg)</w:t>
            </w:r>
          </w:p>
        </w:tc>
        <w:tc>
          <w:tcPr>
            <w:tcW w:type="dxa" w:w="4320"/>
          </w:tcPr>
          <w:p>
            <w:r>
              <w:t>2580.0</w:t>
            </w:r>
          </w:p>
        </w:tc>
      </w:tr>
      <w:tr>
        <w:tc>
          <w:tcPr>
            <w:tcW w:type="dxa" w:w="4320"/>
          </w:tcPr>
          <w:p>
            <w:r>
              <w:t>Power Required (kW)</w:t>
            </w:r>
          </w:p>
        </w:tc>
        <w:tc>
          <w:tcPr>
            <w:tcW w:type="dxa" w:w="4320"/>
          </w:tcPr>
          <w:p>
            <w:r>
              <w:t>725.625</w:t>
            </w:r>
          </w:p>
        </w:tc>
      </w:tr>
      <w:tr>
        <w:tc>
          <w:tcPr>
            <w:tcW w:type="dxa" w:w="4320"/>
          </w:tcPr>
          <w:p>
            <w:r>
              <w:t>Motor Speed (rpm)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Steel Weight (kg)</w:t>
            </w:r>
          </w:p>
        </w:tc>
        <w:tc>
          <w:tcPr>
            <w:tcW w:type="dxa" w:w="4320"/>
          </w:tcPr>
          <w:p>
            <w:r>
              <w:t>1800.0</w:t>
            </w:r>
          </w:p>
        </w:tc>
      </w:tr>
      <w:tr>
        <w:tc>
          <w:tcPr>
            <w:tcW w:type="dxa" w:w="4320"/>
          </w:tcPr>
          <w:p>
            <w:r>
              <w:t>St.St. Weight (kg)</w:t>
            </w:r>
          </w:p>
        </w:tc>
        <w:tc>
          <w:tcPr>
            <w:tcW w:type="dxa" w:w="4320"/>
          </w:tcPr>
          <w:p>
            <w:r>
              <w:t>780.0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8. Screw Conveyor</w:t>
      </w:r>
    </w:p>
    <w:p>
      <w:pPr>
        <w:pStyle w:val="Heading3"/>
      </w:pPr>
      <w:r>
        <w:t>Sec01: Inputs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Density (Kg/m3)</w:t>
            </w:r>
          </w:p>
        </w:tc>
        <w:tc>
          <w:tcPr>
            <w:tcW w:type="dxa" w:w="4320"/>
          </w:tcPr>
          <w:p>
            <w:r>
              <w:t>1600</w:t>
            </w:r>
          </w:p>
        </w:tc>
      </w:tr>
      <w:tr>
        <w:tc>
          <w:tcPr>
            <w:tcW w:type="dxa" w:w="4320"/>
          </w:tcPr>
          <w:p>
            <w:r>
              <w:t>Length (mm)</w:t>
            </w:r>
          </w:p>
        </w:tc>
        <w:tc>
          <w:tcPr>
            <w:tcW w:type="dxa" w:w="4320"/>
          </w:tcPr>
          <w:p>
            <w:r>
              <w:t>5000</w:t>
            </w:r>
          </w:p>
        </w:tc>
      </w:tr>
      <w:tr>
        <w:tc>
          <w:tcPr>
            <w:tcW w:type="dxa" w:w="4320"/>
          </w:tcPr>
          <w:p>
            <w:r>
              <w:t>Diameter (mm)</w:t>
            </w:r>
          </w:p>
        </w:tc>
        <w:tc>
          <w:tcPr>
            <w:tcW w:type="dxa" w:w="4320"/>
          </w:tcPr>
          <w:p>
            <w:r>
              <w:t>300</w:t>
            </w:r>
          </w:p>
        </w:tc>
      </w:tr>
      <w:tr>
        <w:tc>
          <w:tcPr>
            <w:tcW w:type="dxa" w:w="4320"/>
          </w:tcPr>
          <w:p>
            <w:r>
              <w:t>RequiredFlow (m3/h)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FillingRatio</w:t>
            </w:r>
          </w:p>
        </w:tc>
        <w:tc>
          <w:tcPr>
            <w:tcW w:type="dxa" w:w="4320"/>
          </w:tcPr>
          <w:p>
            <w:r>
              <w:t>0.4</w:t>
            </w:r>
          </w:p>
        </w:tc>
      </w:tr>
      <w:tr>
        <w:tc>
          <w:tcPr>
            <w:tcW w:type="dxa" w:w="4320"/>
          </w:tcPr>
          <w:p>
            <w:r>
              <w:t>SafetyFactor</w:t>
            </w:r>
          </w:p>
        </w:tc>
        <w:tc>
          <w:tcPr>
            <w:tcW w:type="dxa" w:w="4320"/>
          </w:tcPr>
          <w:p>
            <w:r>
              <w:t>1.5</w:t>
            </w:r>
          </w:p>
        </w:tc>
      </w:tr>
      <w:tr>
        <w:tc>
          <w:tcPr>
            <w:tcW w:type="dxa" w:w="4320"/>
          </w:tcPr>
          <w:p>
            <w:r>
              <w:t>MotorEff</w:t>
            </w:r>
          </w:p>
        </w:tc>
        <w:tc>
          <w:tcPr>
            <w:tcW w:type="dxa" w:w="4320"/>
          </w:tcPr>
          <w:p>
            <w:r>
              <w:t>0.7</w:t>
            </w:r>
          </w:p>
        </w:tc>
      </w:tr>
      <w:tr>
        <w:tc>
          <w:tcPr>
            <w:tcW w:type="dxa" w:w="4320"/>
          </w:tcPr>
          <w:p>
            <w:r>
              <w:t>ShaftDiameter (mm)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</w:tbl>
    <w:p>
      <w:pPr>
        <w:pStyle w:val="Heading3"/>
      </w:pPr>
      <w:r>
        <w:t>Sec02: Outputs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Pitch (mm)</w:t>
            </w:r>
          </w:p>
        </w:tc>
        <w:tc>
          <w:tcPr>
            <w:tcW w:type="dxa" w:w="4320"/>
          </w:tcPr>
          <w:p>
            <w:r>
              <w:t>240.0</w:t>
            </w:r>
          </w:p>
        </w:tc>
      </w:tr>
      <w:tr>
        <w:tc>
          <w:tcPr>
            <w:tcW w:type="dxa" w:w="4320"/>
          </w:tcPr>
          <w:p>
            <w:r>
              <w:t>Speed (RPM)</w:t>
            </w:r>
          </w:p>
        </w:tc>
        <w:tc>
          <w:tcPr>
            <w:tcW w:type="dxa" w:w="4320"/>
          </w:tcPr>
          <w:p>
            <w:r>
              <w:t>12.64</w:t>
            </w:r>
          </w:p>
        </w:tc>
      </w:tr>
      <w:tr>
        <w:tc>
          <w:tcPr>
            <w:tcW w:type="dxa" w:w="4320"/>
          </w:tcPr>
          <w:p>
            <w:r>
              <w:t>Motor Power (Wat)</w:t>
            </w:r>
          </w:p>
        </w:tc>
        <w:tc>
          <w:tcPr>
            <w:tcW w:type="dxa" w:w="4320"/>
          </w:tcPr>
          <w:p>
            <w:r>
              <w:t>238.1</w:t>
            </w:r>
          </w:p>
        </w:tc>
      </w:tr>
      <w:tr>
        <w:tc>
          <w:tcPr>
            <w:tcW w:type="dxa" w:w="4320"/>
          </w:tcPr>
          <w:p>
            <w:r>
              <w:t>ScrewWeight (Kg)</w:t>
            </w:r>
          </w:p>
        </w:tc>
        <w:tc>
          <w:tcPr>
            <w:tcW w:type="dxa" w:w="4320"/>
          </w:tcPr>
          <w:p>
            <w:r>
              <w:t>121.51</w:t>
            </w:r>
          </w:p>
        </w:tc>
      </w:tr>
      <w:tr>
        <w:tc>
          <w:tcPr>
            <w:tcW w:type="dxa" w:w="4320"/>
          </w:tcPr>
          <w:p>
            <w:r>
              <w:t>FrameWeight (Kg)</w:t>
            </w:r>
          </w:p>
        </w:tc>
        <w:tc>
          <w:tcPr>
            <w:tcW w:type="dxa" w:w="4320"/>
          </w:tcPr>
          <w:p>
            <w:r>
              <w:t>337.25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9. Sludge Thickener</w:t>
      </w:r>
    </w:p>
    <w:p>
      <w:pPr>
        <w:pStyle w:val="Heading3"/>
      </w:pPr>
      <w:r>
        <w:t>Sec01: Inputs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Diameter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N of Arms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Velocity (m/s)</w:t>
            </w:r>
          </w:p>
        </w:tc>
        <w:tc>
          <w:tcPr>
            <w:tcW w:type="dxa" w:w="4320"/>
          </w:tcPr>
          <w:p>
            <w:r>
              <w:t>0.05</w:t>
            </w:r>
          </w:p>
        </w:tc>
      </w:tr>
      <w:tr>
        <w:tc>
          <w:tcPr>
            <w:tcW w:type="dxa" w:w="4320"/>
          </w:tcPr>
          <w:p>
            <w:r>
              <w:t>FOS</w:t>
            </w:r>
          </w:p>
        </w:tc>
        <w:tc>
          <w:tcPr>
            <w:tcW w:type="dxa" w:w="4320"/>
          </w:tcPr>
          <w:p>
            <w:r>
              <w:t>1.5</w:t>
            </w:r>
          </w:p>
        </w:tc>
      </w:tr>
    </w:tbl>
    <w:p>
      <w:pPr>
        <w:pStyle w:val="Heading3"/>
      </w:pPr>
      <w:r>
        <w:t>Sec02: Outputs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Total Weight (kg)</w:t>
            </w:r>
          </w:p>
        </w:tc>
        <w:tc>
          <w:tcPr>
            <w:tcW w:type="dxa" w:w="4320"/>
          </w:tcPr>
          <w:p>
            <w:r>
              <w:t>2625.0</w:t>
            </w:r>
          </w:p>
        </w:tc>
      </w:tr>
      <w:tr>
        <w:tc>
          <w:tcPr>
            <w:tcW w:type="dxa" w:w="4320"/>
          </w:tcPr>
          <w:p>
            <w:r>
              <w:t>Power Required (kW)</w:t>
            </w:r>
          </w:p>
        </w:tc>
        <w:tc>
          <w:tcPr>
            <w:tcW w:type="dxa" w:w="4320"/>
          </w:tcPr>
          <w:p>
            <w:r>
              <w:t>421.875</w:t>
            </w:r>
          </w:p>
        </w:tc>
      </w:tr>
      <w:tr>
        <w:tc>
          <w:tcPr>
            <w:tcW w:type="dxa" w:w="4320"/>
          </w:tcPr>
          <w:p>
            <w:r>
              <w:t>Motor Speed (rpm)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Recommended Pipe Diameter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Pinion Teeth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10. Manual Screen</w:t>
      </w:r>
    </w:p>
    <w:p>
      <w:pPr>
        <w:pStyle w:val="Heading3"/>
      </w:pPr>
      <w:r>
        <w:t>Sec01: Inputs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Chanel Height (m)</w:t>
            </w:r>
          </w:p>
        </w:tc>
        <w:tc>
          <w:tcPr>
            <w:tcW w:type="dxa" w:w="4320"/>
          </w:tcPr>
          <w:p>
            <w:r>
              <w:t>1.2</w:t>
            </w:r>
          </w:p>
        </w:tc>
      </w:tr>
      <w:tr>
        <w:tc>
          <w:tcPr>
            <w:tcW w:type="dxa" w:w="4320"/>
          </w:tcPr>
          <w:p>
            <w:r>
              <w:t>Channel Width (m)</w:t>
            </w:r>
          </w:p>
        </w:tc>
        <w:tc>
          <w:tcPr>
            <w:tcW w:type="dxa" w:w="4320"/>
          </w:tcPr>
          <w:p>
            <w:r>
              <w:t>0.8</w:t>
            </w:r>
          </w:p>
        </w:tc>
      </w:tr>
      <w:tr>
        <w:tc>
          <w:tcPr>
            <w:tcW w:type="dxa" w:w="4320"/>
          </w:tcPr>
          <w:p>
            <w:r>
              <w:t>Water Level (m)</w:t>
            </w:r>
          </w:p>
        </w:tc>
        <w:tc>
          <w:tcPr>
            <w:tcW w:type="dxa" w:w="4320"/>
          </w:tcPr>
          <w:p>
            <w:r>
              <w:t>0.75</w:t>
            </w:r>
          </w:p>
        </w:tc>
      </w:tr>
      <w:tr>
        <w:tc>
          <w:tcPr>
            <w:tcW w:type="dxa" w:w="4320"/>
          </w:tcPr>
          <w:p>
            <w:r>
              <w:t>Water Level Margin (m)</w:t>
            </w:r>
          </w:p>
        </w:tc>
        <w:tc>
          <w:tcPr>
            <w:tcW w:type="dxa" w:w="4320"/>
          </w:tcPr>
          <w:p>
            <w:r>
              <w:t>0.1</w:t>
            </w:r>
          </w:p>
        </w:tc>
      </w:tr>
      <w:tr>
        <w:tc>
          <w:tcPr>
            <w:tcW w:type="dxa" w:w="4320"/>
          </w:tcPr>
          <w:p>
            <w:r>
              <w:t>Bar Spacing (m)</w:t>
            </w:r>
          </w:p>
        </w:tc>
        <w:tc>
          <w:tcPr>
            <w:tcW w:type="dxa" w:w="4320"/>
          </w:tcPr>
          <w:p>
            <w:r>
              <w:t>0.025</w:t>
            </w:r>
          </w:p>
        </w:tc>
      </w:tr>
      <w:tr>
        <w:tc>
          <w:tcPr>
            <w:tcW w:type="dxa" w:w="4320"/>
          </w:tcPr>
          <w:p>
            <w:r>
              <w:t>Bar Thickness (m)</w:t>
            </w:r>
          </w:p>
        </w:tc>
        <w:tc>
          <w:tcPr>
            <w:tcW w:type="dxa" w:w="4320"/>
          </w:tcPr>
          <w:p>
            <w:r>
              <w:t>0.01</w:t>
            </w:r>
          </w:p>
        </w:tc>
      </w:tr>
      <w:tr>
        <w:tc>
          <w:tcPr>
            <w:tcW w:type="dxa" w:w="4320"/>
          </w:tcPr>
          <w:p>
            <w:r>
              <w:t>Bar Width (m)</w:t>
            </w:r>
          </w:p>
        </w:tc>
        <w:tc>
          <w:tcPr>
            <w:tcW w:type="dxa" w:w="4320"/>
          </w:tcPr>
          <w:p>
            <w:r>
              <w:t>0.025</w:t>
            </w:r>
          </w:p>
        </w:tc>
      </w:tr>
      <w:tr>
        <w:tc>
          <w:tcPr>
            <w:tcW w:type="dxa" w:w="4320"/>
          </w:tcPr>
          <w:p>
            <w:r>
              <w:t>Angle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</w:tbl>
    <w:p>
      <w:pPr>
        <w:pStyle w:val="Heading3"/>
      </w:pPr>
      <w:r>
        <w:t>Sec02: Outputs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Weight (KG)</w:t>
            </w:r>
          </w:p>
        </w:tc>
        <w:tc>
          <w:tcPr>
            <w:tcW w:type="dxa" w:w="4320"/>
          </w:tcPr>
          <w:p>
            <w:r>
              <w:t>80.76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11. Belt Conveyor</w:t>
      </w:r>
    </w:p>
    <w:p>
      <w:pPr>
        <w:pStyle w:val="Heading3"/>
      </w:pPr>
      <w:r>
        <w:t>Sec01: Inputs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Belt Length</w:t>
            </w:r>
          </w:p>
        </w:tc>
        <w:tc>
          <w:tcPr>
            <w:tcW w:type="dxa" w:w="4320"/>
          </w:tcPr>
          <w:p>
            <w:r>
              <w:t>7000</w:t>
            </w:r>
          </w:p>
        </w:tc>
      </w:tr>
      <w:tr>
        <w:tc>
          <w:tcPr>
            <w:tcW w:type="dxa" w:w="4320"/>
          </w:tcPr>
          <w:p>
            <w:r>
              <w:t>Belt Width</w:t>
            </w:r>
          </w:p>
        </w:tc>
        <w:tc>
          <w:tcPr>
            <w:tcW w:type="dxa" w:w="4320"/>
          </w:tcPr>
          <w:p>
            <w:r>
              <w:t>800</w:t>
            </w:r>
          </w:p>
        </w:tc>
      </w:tr>
      <w:tr>
        <w:tc>
          <w:tcPr>
            <w:tcW w:type="dxa" w:w="4320"/>
          </w:tcPr>
          <w:p>
            <w:r>
              <w:t>Drum Diameter</w:t>
            </w:r>
          </w:p>
        </w:tc>
        <w:tc>
          <w:tcPr>
            <w:tcW w:type="dxa" w:w="4320"/>
          </w:tcPr>
          <w:p>
            <w:r>
              <w:t>250</w:t>
            </w:r>
          </w:p>
        </w:tc>
      </w:tr>
      <w:tr>
        <w:tc>
          <w:tcPr>
            <w:tcW w:type="dxa" w:w="4320"/>
          </w:tcPr>
          <w:p>
            <w:r>
              <w:t>Friction</w:t>
            </w:r>
          </w:p>
        </w:tc>
        <w:tc>
          <w:tcPr>
            <w:tcW w:type="dxa" w:w="4320"/>
          </w:tcPr>
          <w:p>
            <w:r>
              <w:t>0.3</w:t>
            </w:r>
          </w:p>
        </w:tc>
      </w:tr>
      <w:tr>
        <w:tc>
          <w:tcPr>
            <w:tcW w:type="dxa" w:w="4320"/>
          </w:tcPr>
          <w:p>
            <w:r>
              <w:t>Velocity</w:t>
            </w:r>
          </w:p>
        </w:tc>
        <w:tc>
          <w:tcPr>
            <w:tcW w:type="dxa" w:w="4320"/>
          </w:tcPr>
          <w:p>
            <w:r>
              <w:t>0.4</w:t>
            </w:r>
          </w:p>
        </w:tc>
      </w:tr>
      <w:tr>
        <w:tc>
          <w:tcPr>
            <w:tcW w:type="dxa" w:w="4320"/>
          </w:tcPr>
          <w:p>
            <w:r>
              <w:t>Factor of Safety</w:t>
            </w:r>
          </w:p>
        </w:tc>
        <w:tc>
          <w:tcPr>
            <w:tcW w:type="dxa" w:w="4320"/>
          </w:tcPr>
          <w:p>
            <w:r>
              <w:t>1.5</w:t>
            </w:r>
          </w:p>
        </w:tc>
      </w:tr>
      <w:tr>
        <w:tc>
          <w:tcPr>
            <w:tcW w:type="dxa" w:w="4320"/>
          </w:tcPr>
          <w:p>
            <w:r>
              <w:t>Belt weight per meter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</w:tbl>
    <w:p>
      <w:pPr>
        <w:pStyle w:val="Heading3"/>
      </w:pPr>
      <w:r>
        <w:t>Sec02: Outputs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396.33</w:t>
            </w:r>
          </w:p>
        </w:tc>
      </w:tr>
      <w:tr>
        <w:tc>
          <w:tcPr>
            <w:tcW w:type="dxa" w:w="4320"/>
          </w:tcPr>
          <w:p>
            <w:r>
              <w:t>Power</w:t>
            </w:r>
          </w:p>
        </w:tc>
        <w:tc>
          <w:tcPr>
            <w:tcW w:type="dxa" w:w="4320"/>
          </w:tcPr>
          <w:p>
            <w:r>
              <w:t>539.14</w:t>
            </w:r>
          </w:p>
        </w:tc>
      </w:tr>
      <w:tr>
        <w:tc>
          <w:tcPr>
            <w:tcW w:type="dxa" w:w="4320"/>
          </w:tcPr>
          <w:p>
            <w:r>
              <w:t>Speed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br w:type="page"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Page </w:t>
      <w:fldChar w:fldCharType="begin"/>
      <w:instrText xml:space="preserve">PAGE</w:instrText>
      <w:fldChar w:fldCharType="end"/>
      <w:t xml:space="preserve"> of </w:t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drawing>
        <wp:inline xmlns:a="http://schemas.openxmlformats.org/drawingml/2006/main" xmlns:pic="http://schemas.openxmlformats.org/drawingml/2006/picture">
          <wp:extent cx="6400800" cy="1544814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BBB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1544814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