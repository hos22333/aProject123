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EEE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EEE</w:t>
      </w:r>
    </w:p>
    <w:p>
      <w:r>
        <w:t>Client Name: E</w:t>
      </w:r>
    </w:p>
    <w:p>
      <w:r>
        <w:t>Capacity: E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