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TESTING___BBBB___2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Belt Conveyor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Winkel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87654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3953761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SA57T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0.37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Roller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AISI 304 (A2)</w:t>
            </w:r>
          </w:p>
        </w:tc>
      </w:tr>
      <w:tr>
        <w:tc>
          <w:tcPr>
            <w:tcW w:type="dxa" w:w="4320"/>
          </w:tcPr>
          <w:p>
            <w:r>
              <w:t>Conveyor</w:t>
            </w:r>
          </w:p>
        </w:tc>
        <w:tc>
          <w:tcPr>
            <w:tcW w:type="dxa" w:w="4320"/>
          </w:tcPr>
          <w:p>
            <w:r>
              <w:t>Rubber 10 mm (3Ply cotton/nylon)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