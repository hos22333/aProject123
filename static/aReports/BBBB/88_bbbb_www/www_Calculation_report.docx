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www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www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www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Mechanical Screen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496.62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138.86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3.58 RPM.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