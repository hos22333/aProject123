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0.075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24861621.11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6000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9000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344.00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5198.81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Gritremoval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8000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6000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4000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  <w:tc>
          <w:tcPr>
            <w:tcW w:type="dxa" w:w="4320"/>
            <w:shd w:val="clear" w:fill="ffffff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2241256.00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720403.71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2240000.00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904320.00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