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TESTING___BBBB___5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