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TATAta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TATAta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ta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ta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