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TestingBB_20_36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Mechanical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Belt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