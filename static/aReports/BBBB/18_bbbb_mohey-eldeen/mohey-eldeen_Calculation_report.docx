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Report: Mohey-Eldeen</w:t>
      </w:r>
    </w:p>
    <w:p>
      <w:pPr>
        <w:pStyle w:val="Heading2"/>
      </w:pPr>
      <w:r>
        <w:t>Project Details</w:t>
      </w:r>
    </w:p>
    <w:p>
      <w:r>
        <w:br/>
      </w:r>
    </w:p>
    <w:p>
      <w:r>
        <w:t>Name: Mohey-Eldeen</w:t>
      </w:r>
    </w:p>
    <w:p>
      <w:r>
        <w:t>Client Name: ahmed1234</w:t>
      </w:r>
    </w:p>
    <w:p>
      <w:r>
        <w:t>Capacity: aaaaa1234</w:t>
      </w:r>
    </w:p>
    <w:p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Mechanical Screen</w:t>
      </w:r>
    </w:p>
    <w:p>
      <w:pPr>
        <w:pStyle w:val="Heading3"/>
      </w:pPr>
      <w:r>
        <w:t>Sec01: General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Channel Height (mm)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Screen Width (mm)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Belt Height (mm)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Water Level (mm)</w:t>
            </w:r>
          </w:p>
        </w:tc>
        <w:tc>
          <w:tcPr>
            <w:tcW w:type="dxa" w:w="4320"/>
          </w:tcPr>
          <w:p>
            <w:r>
              <w:t>600</w:t>
            </w:r>
          </w:p>
        </w:tc>
      </w:tr>
      <w:tr>
        <w:tc>
          <w:tcPr>
            <w:tcW w:type="dxa" w:w="4320"/>
          </w:tcPr>
          <w:p>
            <w:r>
              <w:t>Bar Spacing (mm)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Bar Th (mm)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Bar Width (mm)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Inclination Degree (Deg)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Sprocket Diameter (mm)</w:t>
            </w:r>
          </w:p>
        </w:tc>
        <w:tc>
          <w:tcPr>
            <w:tcW w:type="dxa" w:w="4320"/>
          </w:tcPr>
          <w:p>
            <w:r>
              <w:t>320</w:t>
            </w:r>
          </w:p>
        </w:tc>
      </w:tr>
      <w:tr>
        <w:tc>
          <w:tcPr>
            <w:tcW w:type="dxa" w:w="4320"/>
          </w:tcPr>
          <w:p>
            <w:r>
              <w:t>Velocity (m/s)</w:t>
            </w:r>
          </w:p>
        </w:tc>
        <w:tc>
          <w:tcPr>
            <w:tcW w:type="dxa" w:w="4320"/>
          </w:tcPr>
          <w:p>
            <w:r>
              <w:t>0.06</w:t>
            </w:r>
          </w:p>
        </w:tc>
      </w:tr>
    </w:tbl>
    <w:p>
      <w:pPr>
        <w:pStyle w:val="Heading3"/>
      </w:pPr>
      <w:r>
        <w:t>Sec02: Design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Weight of Screen (kg)</w:t>
            </w:r>
          </w:p>
        </w:tc>
        <w:tc>
          <w:tcPr>
            <w:tcW w:type="dxa" w:w="4320"/>
          </w:tcPr>
          <w:p>
            <w:r>
              <w:t>496.62</w:t>
            </w:r>
          </w:p>
        </w:tc>
      </w:tr>
      <w:tr>
        <w:tc>
          <w:tcPr>
            <w:tcW w:type="dxa" w:w="4320"/>
          </w:tcPr>
          <w:p>
            <w:r>
              <w:t>Power Required (Wat)</w:t>
            </w:r>
          </w:p>
        </w:tc>
        <w:tc>
          <w:tcPr>
            <w:tcW w:type="dxa" w:w="4320"/>
          </w:tcPr>
          <w:p>
            <w:r>
              <w:t>138.86</w:t>
            </w:r>
          </w:p>
        </w:tc>
      </w:tr>
      <w:tr>
        <w:tc>
          <w:tcPr>
            <w:tcW w:type="dxa" w:w="4320"/>
          </w:tcPr>
          <w:p>
            <w:r>
              <w:t>Speed of motor (RPM)</w:t>
            </w:r>
          </w:p>
        </w:tc>
        <w:tc>
          <w:tcPr>
            <w:tcW w:type="dxa" w:w="4320"/>
          </w:tcPr>
          <w:p>
            <w:r>
              <w:t>3.58 RPM.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2. Manual Screen</w:t>
      </w:r>
    </w:p>
    <w:p>
      <w:pPr>
        <w:pStyle w:val="Heading3"/>
      </w:pPr>
      <w:r>
        <w:t>Sec01: General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Chanel Height (m)</w:t>
            </w:r>
          </w:p>
        </w:tc>
        <w:tc>
          <w:tcPr>
            <w:tcW w:type="dxa" w:w="4320"/>
          </w:tcPr>
          <w:p>
            <w:r>
              <w:t>1.2</w:t>
            </w:r>
          </w:p>
        </w:tc>
      </w:tr>
      <w:tr>
        <w:tc>
          <w:tcPr>
            <w:tcW w:type="dxa" w:w="4320"/>
          </w:tcPr>
          <w:p>
            <w:r>
              <w:t>Channel Width (m)</w:t>
            </w:r>
          </w:p>
        </w:tc>
        <w:tc>
          <w:tcPr>
            <w:tcW w:type="dxa" w:w="4320"/>
          </w:tcPr>
          <w:p>
            <w:r>
              <w:t>0.8</w:t>
            </w:r>
          </w:p>
        </w:tc>
      </w:tr>
      <w:tr>
        <w:tc>
          <w:tcPr>
            <w:tcW w:type="dxa" w:w="4320"/>
          </w:tcPr>
          <w:p>
            <w:r>
              <w:t>Water Level (m)</w:t>
            </w:r>
          </w:p>
        </w:tc>
        <w:tc>
          <w:tcPr>
            <w:tcW w:type="dxa" w:w="4320"/>
          </w:tcPr>
          <w:p>
            <w:r>
              <w:t>0.75</w:t>
            </w:r>
          </w:p>
        </w:tc>
      </w:tr>
      <w:tr>
        <w:tc>
          <w:tcPr>
            <w:tcW w:type="dxa" w:w="4320"/>
          </w:tcPr>
          <w:p>
            <w:r>
              <w:t>Water Level Margin (m)</w:t>
            </w:r>
          </w:p>
        </w:tc>
        <w:tc>
          <w:tcPr>
            <w:tcW w:type="dxa" w:w="4320"/>
          </w:tcPr>
          <w:p>
            <w:r>
              <w:t>0.1</w:t>
            </w:r>
          </w:p>
        </w:tc>
      </w:tr>
      <w:tr>
        <w:tc>
          <w:tcPr>
            <w:tcW w:type="dxa" w:w="4320"/>
          </w:tcPr>
          <w:p>
            <w:r>
              <w:t>Bar Spacing (m)</w:t>
            </w:r>
          </w:p>
        </w:tc>
        <w:tc>
          <w:tcPr>
            <w:tcW w:type="dxa" w:w="4320"/>
          </w:tcPr>
          <w:p>
            <w:r>
              <w:t>0.025</w:t>
            </w:r>
          </w:p>
        </w:tc>
      </w:tr>
      <w:tr>
        <w:tc>
          <w:tcPr>
            <w:tcW w:type="dxa" w:w="4320"/>
          </w:tcPr>
          <w:p>
            <w:r>
              <w:t>Bar Thickness (m)</w:t>
            </w:r>
          </w:p>
        </w:tc>
        <w:tc>
          <w:tcPr>
            <w:tcW w:type="dxa" w:w="4320"/>
          </w:tcPr>
          <w:p>
            <w:r>
              <w:t>0.01</w:t>
            </w:r>
          </w:p>
        </w:tc>
      </w:tr>
      <w:tr>
        <w:tc>
          <w:tcPr>
            <w:tcW w:type="dxa" w:w="4320"/>
          </w:tcPr>
          <w:p>
            <w:r>
              <w:t>Bar Width (m)</w:t>
            </w:r>
          </w:p>
        </w:tc>
        <w:tc>
          <w:tcPr>
            <w:tcW w:type="dxa" w:w="4320"/>
          </w:tcPr>
          <w:p>
            <w:r>
              <w:t>0.025</w:t>
            </w:r>
          </w:p>
        </w:tc>
      </w:tr>
      <w:tr>
        <w:tc>
          <w:tcPr>
            <w:tcW w:type="dxa" w:w="4320"/>
          </w:tcPr>
          <w:p>
            <w:r>
              <w:t>Angle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</w:tbl>
    <w:p>
      <w:pPr>
        <w:pStyle w:val="Heading3"/>
      </w:pPr>
      <w:r>
        <w:t>Sec02: Design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Weight (KG)</w:t>
            </w:r>
          </w:p>
        </w:tc>
        <w:tc>
          <w:tcPr>
            <w:tcW w:type="dxa" w:w="4320"/>
          </w:tcPr>
          <w:p>
            <w:r>
              <w:t>80.76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3. Belt Conveyor</w:t>
      </w:r>
    </w:p>
    <w:p>
      <w:pPr>
        <w:pStyle w:val="Heading3"/>
      </w:pPr>
      <w:r>
        <w:t>Sec01: General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Belt Length</w:t>
            </w:r>
          </w:p>
        </w:tc>
        <w:tc>
          <w:tcPr>
            <w:tcW w:type="dxa" w:w="4320"/>
          </w:tcPr>
          <w:p>
            <w:r>
              <w:t>7000</w:t>
            </w:r>
          </w:p>
        </w:tc>
      </w:tr>
      <w:tr>
        <w:tc>
          <w:tcPr>
            <w:tcW w:type="dxa" w:w="4320"/>
          </w:tcPr>
          <w:p>
            <w:r>
              <w:t>Belt Width</w:t>
            </w:r>
          </w:p>
        </w:tc>
        <w:tc>
          <w:tcPr>
            <w:tcW w:type="dxa" w:w="4320"/>
          </w:tcPr>
          <w:p>
            <w:r>
              <w:t>800</w:t>
            </w:r>
          </w:p>
        </w:tc>
      </w:tr>
      <w:tr>
        <w:tc>
          <w:tcPr>
            <w:tcW w:type="dxa" w:w="4320"/>
          </w:tcPr>
          <w:p>
            <w:r>
              <w:t>Drum Diameter</w:t>
            </w:r>
          </w:p>
        </w:tc>
        <w:tc>
          <w:tcPr>
            <w:tcW w:type="dxa" w:w="4320"/>
          </w:tcPr>
          <w:p>
            <w:r>
              <w:t>250</w:t>
            </w:r>
          </w:p>
        </w:tc>
      </w:tr>
      <w:tr>
        <w:tc>
          <w:tcPr>
            <w:tcW w:type="dxa" w:w="4320"/>
          </w:tcPr>
          <w:p>
            <w:r>
              <w:t>Friction</w:t>
            </w:r>
          </w:p>
        </w:tc>
        <w:tc>
          <w:tcPr>
            <w:tcW w:type="dxa" w:w="4320"/>
          </w:tcPr>
          <w:p>
            <w:r>
              <w:t>0.3</w:t>
            </w:r>
          </w:p>
        </w:tc>
      </w:tr>
      <w:tr>
        <w:tc>
          <w:tcPr>
            <w:tcW w:type="dxa" w:w="4320"/>
          </w:tcPr>
          <w:p>
            <w:r>
              <w:t>Velocity</w:t>
            </w:r>
          </w:p>
        </w:tc>
        <w:tc>
          <w:tcPr>
            <w:tcW w:type="dxa" w:w="4320"/>
          </w:tcPr>
          <w:p>
            <w:r>
              <w:t>0.4</w:t>
            </w:r>
          </w:p>
        </w:tc>
      </w:tr>
      <w:tr>
        <w:tc>
          <w:tcPr>
            <w:tcW w:type="dxa" w:w="4320"/>
          </w:tcPr>
          <w:p>
            <w:r>
              <w:t>Factor of Safety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  <w:tr>
        <w:tc>
          <w:tcPr>
            <w:tcW w:type="dxa" w:w="4320"/>
          </w:tcPr>
          <w:p>
            <w:r>
              <w:t>Belt weight per meter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</w:tbl>
    <w:p>
      <w:pPr>
        <w:pStyle w:val="Heading3"/>
      </w:pPr>
      <w:r>
        <w:t>Sec02: Design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396.33</w:t>
            </w:r>
          </w:p>
        </w:tc>
      </w:tr>
      <w:tr>
        <w:tc>
          <w:tcPr>
            <w:tcW w:type="dxa" w:w="4320"/>
          </w:tcPr>
          <w:p>
            <w:r>
              <w:t>Power</w:t>
            </w:r>
          </w:p>
        </w:tc>
        <w:tc>
          <w:tcPr>
            <w:tcW w:type="dxa" w:w="4320"/>
          </w:tcPr>
          <w:p>
            <w:r>
              <w:t>539.14</w:t>
            </w:r>
          </w:p>
        </w:tc>
      </w:tr>
      <w:tr>
        <w:tc>
          <w:tcPr>
            <w:tcW w:type="dxa" w:w="4320"/>
          </w:tcPr>
          <w:p>
            <w:r>
              <w:t>Speed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1544814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BB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1544814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