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testingB2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1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1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154481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BB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154481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