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zzz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zzz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zzz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Belt Conveyor</w:t>
      </w:r>
    </w:p>
    <w:p>
      <w:pPr>
        <w:pStyle w:val="Heading3"/>
      </w:pPr>
      <w:r>
        <w:t>Sec01: General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Ietos Factory</w:t>
            </w:r>
          </w:p>
        </w:tc>
      </w:tr>
      <w:tr>
        <w:tc>
          <w:tcPr>
            <w:tcW w:type="dxa" w:w="4320"/>
          </w:tcPr>
          <w:p>
            <w:r>
              <w:t>Service</w:t>
            </w:r>
          </w:p>
        </w:tc>
        <w:tc>
          <w:tcPr>
            <w:tcW w:type="dxa" w:w="4320"/>
          </w:tcPr>
          <w:p>
            <w:r>
              <w:t>Screening Area</w:t>
            </w:r>
          </w:p>
        </w:tc>
      </w:tr>
      <w:tr>
        <w:tc>
          <w:tcPr>
            <w:tcW w:type="dxa" w:w="4320"/>
          </w:tcPr>
          <w:p>
            <w:r>
              <w:t>Fluid</w:t>
            </w:r>
          </w:p>
        </w:tc>
        <w:tc>
          <w:tcPr>
            <w:tcW w:type="dxa" w:w="4320"/>
          </w:tcPr>
          <w:p>
            <w:r>
              <w:t>Screening Disposals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Automatic &amp; Manual</w:t>
            </w:r>
          </w:p>
        </w:tc>
      </w:tr>
      <w:tr>
        <w:tc>
          <w:tcPr>
            <w:tcW w:type="dxa" w:w="4320"/>
          </w:tcPr>
          <w:p>
            <w:r>
              <w:t>Quantity of  Units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Country of Origin</w:t>
            </w:r>
          </w:p>
        </w:tc>
        <w:tc>
          <w:tcPr>
            <w:tcW w:type="dxa" w:w="4320"/>
          </w:tcPr>
          <w:p>
            <w:r>
              <w:t>Egypt</w:t>
            </w:r>
          </w:p>
        </w:tc>
      </w:tr>
    </w:tbl>
    <w:p>
      <w:pPr>
        <w:pStyle w:val="Heading3"/>
      </w:pPr>
      <w:r>
        <w:t>Sec02: Design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Width</w:t>
            </w:r>
          </w:p>
        </w:tc>
        <w:tc>
          <w:tcPr>
            <w:tcW w:type="dxa" w:w="4320"/>
          </w:tcPr>
          <w:p>
            <w:r>
              <w:t>600</w:t>
            </w:r>
          </w:p>
        </w:tc>
      </w:tr>
      <w:tr>
        <w:tc>
          <w:tcPr>
            <w:tcW w:type="dxa" w:w="4320"/>
          </w:tcPr>
          <w:p>
            <w:r>
              <w:t>Length</w:t>
            </w:r>
          </w:p>
        </w:tc>
        <w:tc>
          <w:tcPr>
            <w:tcW w:type="dxa" w:w="4320"/>
          </w:tcPr>
          <w:p>
            <w:r>
              <w:t>3200 approx.</w:t>
            </w:r>
          </w:p>
        </w:tc>
      </w:tr>
      <w:tr>
        <w:tc>
          <w:tcPr>
            <w:tcW w:type="dxa" w:w="4320"/>
          </w:tcPr>
          <w:p>
            <w:r>
              <w:t>Belt Thickness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Mounting</w:t>
            </w:r>
          </w:p>
        </w:tc>
        <w:tc>
          <w:tcPr>
            <w:tcW w:type="dxa" w:w="4320"/>
          </w:tcPr>
          <w:p>
            <w:r>
              <w:t>Horizontal</w:t>
            </w:r>
          </w:p>
        </w:tc>
      </w:tr>
      <w:tr>
        <w:tc>
          <w:tcPr>
            <w:tcW w:type="dxa" w:w="4320"/>
          </w:tcPr>
          <w:p>
            <w:r>
              <w:t>Chute</w:t>
            </w:r>
          </w:p>
        </w:tc>
        <w:tc>
          <w:tcPr>
            <w:tcW w:type="dxa" w:w="4320"/>
          </w:tcPr>
          <w:p>
            <w:r>
              <w:t>Included</w:t>
            </w:r>
          </w:p>
        </w:tc>
      </w:tr>
    </w:tbl>
    <w:p>
      <w:pPr>
        <w:pStyle w:val="Heading3"/>
      </w:pPr>
      <w:r>
        <w:t>Sec03: Gearbox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Type of drive</w:t>
            </w:r>
          </w:p>
        </w:tc>
        <w:tc>
          <w:tcPr>
            <w:tcW w:type="dxa" w:w="4320"/>
          </w:tcPr>
          <w:p>
            <w:r>
              <w:t>Gear Motor</w:t>
            </w:r>
          </w:p>
        </w:tc>
      </w:tr>
      <w:tr>
        <w:tc>
          <w:tcPr>
            <w:tcW w:type="dxa" w:w="4320"/>
          </w:tcPr>
          <w:p>
            <w:r>
              <w:t>Power</w:t>
            </w:r>
          </w:p>
        </w:tc>
        <w:tc>
          <w:tcPr>
            <w:tcW w:type="dxa" w:w="4320"/>
          </w:tcPr>
          <w:p>
            <w:r>
              <w:t>0.25</w:t>
            </w:r>
          </w:p>
        </w:tc>
      </w:tr>
      <w:tr>
        <w:tc>
          <w:tcPr>
            <w:tcW w:type="dxa" w:w="4320"/>
          </w:tcPr>
          <w:p>
            <w:r>
              <w:t>Power Supply</w:t>
            </w:r>
          </w:p>
        </w:tc>
        <w:tc>
          <w:tcPr>
            <w:tcW w:type="dxa" w:w="4320"/>
          </w:tcPr>
          <w:p>
            <w:r>
              <w:t>380/3/50</w:t>
            </w:r>
          </w:p>
        </w:tc>
      </w:tr>
      <w:tr>
        <w:tc>
          <w:tcPr>
            <w:tcW w:type="dxa" w:w="4320"/>
          </w:tcPr>
          <w:p>
            <w:r>
              <w:t>Driving Unit Service Factor</w:t>
            </w:r>
          </w:p>
        </w:tc>
        <w:tc>
          <w:tcPr>
            <w:tcW w:type="dxa" w:w="4320"/>
          </w:tcPr>
          <w:p>
            <w:r>
              <w:t>â‰¥ 2</w:t>
            </w:r>
          </w:p>
        </w:tc>
      </w:tr>
      <w:tr>
        <w:tc>
          <w:tcPr>
            <w:tcW w:type="dxa" w:w="4320"/>
          </w:tcPr>
          <w:p>
            <w:r>
              <w:t>Motor Insulation Protection</w:t>
            </w:r>
          </w:p>
        </w:tc>
        <w:tc>
          <w:tcPr>
            <w:tcW w:type="dxa" w:w="4320"/>
          </w:tcPr>
          <w:p>
            <w:r>
              <w:t>IP 66</w:t>
            </w:r>
          </w:p>
        </w:tc>
      </w:tr>
      <w:tr>
        <w:tc>
          <w:tcPr>
            <w:tcW w:type="dxa" w:w="4320"/>
          </w:tcPr>
          <w:p>
            <w:r>
              <w:t>Isolation / Temp. Class</w:t>
            </w:r>
          </w:p>
        </w:tc>
        <w:tc>
          <w:tcPr>
            <w:tcW w:type="dxa" w:w="4320"/>
          </w:tcPr>
          <w:p>
            <w:r>
              <w:t>Class F/B</w:t>
            </w:r>
          </w:p>
        </w:tc>
      </w:tr>
      <w:tr>
        <w:tc>
          <w:tcPr>
            <w:tcW w:type="dxa" w:w="4320"/>
          </w:tcPr>
          <w:p>
            <w:r>
              <w:t>Gear Motor</w:t>
            </w:r>
          </w:p>
        </w:tc>
        <w:tc>
          <w:tcPr>
            <w:tcW w:type="dxa" w:w="4320"/>
          </w:tcPr>
          <w:p>
            <w:r>
              <w:t>Rossi/Bonfiglioli</w:t>
            </w:r>
          </w:p>
        </w:tc>
      </w:tr>
    </w:tbl>
    <w:p>
      <w:pPr>
        <w:pStyle w:val="Heading3"/>
      </w:pPr>
      <w:r>
        <w:t>Sec04: Motor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Frame</w:t>
            </w:r>
          </w:p>
        </w:tc>
        <w:tc>
          <w:tcPr>
            <w:tcW w:type="dxa" w:w="4320"/>
          </w:tcPr>
          <w:p>
            <w:r>
              <w:t>Hot Dip Galvanized Steel</w:t>
            </w:r>
          </w:p>
        </w:tc>
      </w:tr>
      <w:tr>
        <w:tc>
          <w:tcPr>
            <w:tcW w:type="dxa" w:w="4320"/>
          </w:tcPr>
          <w:p>
            <w:r>
              <w:t>Idlers</w:t>
            </w:r>
          </w:p>
        </w:tc>
        <w:tc>
          <w:tcPr>
            <w:tcW w:type="dxa" w:w="4320"/>
          </w:tcPr>
          <w:p>
            <w:r>
              <w:t>Coated Steel Unit</w:t>
            </w:r>
          </w:p>
        </w:tc>
      </w:tr>
      <w:tr>
        <w:tc>
          <w:tcPr>
            <w:tcW w:type="dxa" w:w="4320"/>
          </w:tcPr>
          <w:p>
            <w:r>
              <w:t>Belt</w:t>
            </w:r>
          </w:p>
        </w:tc>
        <w:tc>
          <w:tcPr>
            <w:tcW w:type="dxa" w:w="4320"/>
          </w:tcPr>
          <w:p>
            <w:r>
              <w:t>Triple-Ply Nylon Layer</w:t>
            </w:r>
          </w:p>
        </w:tc>
      </w:tr>
      <w:tr>
        <w:tc>
          <w:tcPr>
            <w:tcW w:type="dxa" w:w="4320"/>
          </w:tcPr>
          <w:p>
            <w:r>
              <w:t>Driving &amp; Driven Drum Set</w:t>
            </w:r>
          </w:p>
        </w:tc>
        <w:tc>
          <w:tcPr>
            <w:tcW w:type="dxa" w:w="4320"/>
          </w:tcPr>
          <w:p>
            <w:r>
              <w:t>Coated Steel Unit</w:t>
            </w:r>
          </w:p>
        </w:tc>
      </w:tr>
      <w:tr>
        <w:tc>
          <w:tcPr>
            <w:tcW w:type="dxa" w:w="4320"/>
          </w:tcPr>
          <w:p>
            <w:r>
              <w:t>Belt Scrapper</w:t>
            </w:r>
          </w:p>
        </w:tc>
        <w:tc>
          <w:tcPr>
            <w:tcW w:type="dxa" w:w="4320"/>
          </w:tcPr>
          <w:p>
            <w:r>
              <w:t>Rubber</w:t>
            </w:r>
          </w:p>
        </w:tc>
      </w:tr>
      <w:tr>
        <w:tc>
          <w:tcPr>
            <w:tcW w:type="dxa" w:w="4320"/>
          </w:tcPr>
          <w:p>
            <w:r>
              <w:t>Bolts &amp; Nuts</w:t>
            </w:r>
          </w:p>
        </w:tc>
        <w:tc>
          <w:tcPr>
            <w:tcW w:type="dxa" w:w="4320"/>
          </w:tcPr>
          <w:p>
            <w:r>
              <w:t>A4</w:t>
            </w:r>
          </w:p>
        </w:tc>
      </w:tr>
    </w:tbl>
    <w:p>
      <w:pPr>
        <w:pStyle w:val="Heading3"/>
      </w:pPr>
      <w:r>
        <w:t>Sec05: Material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1. One set of bearing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2. Five rollers with accessories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3. One set of bearing for motor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955921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AA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955921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