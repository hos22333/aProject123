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  <w:r>
        <w:rPr>
          <w:sz w:val="50"/>
        </w:rPr>
        <w:t xml:space="preserve">Project Name: </w:t>
      </w:r>
    </w:p>
    <w:p>
      <w:pPr>
        <w:jc w:val="center"/>
      </w:pPr>
      <w:r>
        <w:rPr>
          <w:sz w:val="50"/>
        </w:rPr>
        <w:t>testing</w:t>
      </w:r>
    </w:p>
    <w:p>
      <w:pPr>
        <w:jc w:val="center"/>
      </w:pPr>
      <w:r>
        <w:rPr>
          <w:sz w:val="50"/>
        </w:rPr>
        <w:t xml:space="preserve">Client Name: </w:t>
      </w:r>
    </w:p>
    <w:p>
      <w:pPr>
        <w:jc w:val="center"/>
      </w:pPr>
      <w:r>
        <w:rPr>
          <w:sz w:val="50"/>
        </w:rPr>
        <w:t>t</w:t>
      </w:r>
    </w:p>
    <w:p>
      <w:pPr>
        <w:jc w:val="center"/>
      </w:pPr>
      <w:r>
        <w:rPr>
          <w:sz w:val="50"/>
        </w:rPr>
        <w:t xml:space="preserve">Capacity: </w:t>
      </w:r>
    </w:p>
    <w:p>
      <w:pPr>
        <w:jc w:val="center"/>
      </w:pPr>
      <w:r>
        <w:rPr>
          <w:sz w:val="50"/>
        </w:rPr>
        <w:t>t</w:t>
      </w:r>
    </w:p>
    <w:p>
      <w:pPr>
        <w:jc w:val="center"/>
      </w:pPr>
      <w:r>
        <w:br/>
      </w:r>
    </w:p>
    <w:p>
      <w:r>
        <w:br w:type="page"/>
      </w:r>
    </w:p>
    <w:p>
      <w:r>
        <w:br/>
      </w:r>
    </w:p>
    <w:p>
      <w:pPr>
        <w:pStyle w:val="Heading3"/>
      </w:pPr>
      <w:r>
        <w:rPr>
          <w:sz w:val="28"/>
        </w:rPr>
        <w:t>1. Manual Screen</w:t>
      </w:r>
    </w:p>
    <w:p>
      <w:pPr>
        <w:pStyle w:val="Heading3"/>
      </w:pPr>
      <w:r>
        <w:t>Sec01: General Data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val="clear" w:fill="FFA500"/>
          </w:tcPr>
          <w:p>
            <w:r>
              <w:t>Field</w:t>
            </w:r>
          </w:p>
        </w:tc>
        <w:tc>
          <w:tcPr>
            <w:tcW w:type="dxa" w:w="4320"/>
            <w:shd w:val="clear" w:fill="FFA50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Manufacturer</w:t>
            </w:r>
          </w:p>
        </w:tc>
        <w:tc>
          <w:tcPr>
            <w:tcW w:type="dxa" w:w="4320"/>
          </w:tcPr>
          <w:p>
            <w:r>
              <w:t>Ietos Factory</w:t>
            </w:r>
          </w:p>
        </w:tc>
      </w:tr>
      <w:tr>
        <w:tc>
          <w:tcPr>
            <w:tcW w:type="dxa" w:w="4320"/>
          </w:tcPr>
          <w:p>
            <w:r>
              <w:t>Service</w:t>
            </w:r>
          </w:p>
        </w:tc>
        <w:tc>
          <w:tcPr>
            <w:tcW w:type="dxa" w:w="4320"/>
          </w:tcPr>
          <w:p>
            <w:r>
              <w:t>Inlet Area</w:t>
            </w:r>
          </w:p>
        </w:tc>
      </w:tr>
      <w:tr>
        <w:tc>
          <w:tcPr>
            <w:tcW w:type="dxa" w:w="4320"/>
          </w:tcPr>
          <w:p>
            <w:r>
              <w:t>Fluid</w:t>
            </w:r>
          </w:p>
        </w:tc>
        <w:tc>
          <w:tcPr>
            <w:tcW w:type="dxa" w:w="4320"/>
          </w:tcPr>
          <w:p>
            <w:r>
              <w:t>Sewage</w:t>
            </w:r>
          </w:p>
        </w:tc>
      </w:tr>
      <w:tr>
        <w:tc>
          <w:tcPr>
            <w:tcW w:type="dxa" w:w="4320"/>
          </w:tcPr>
          <w:p>
            <w:r>
              <w:t>Operation</w:t>
            </w:r>
          </w:p>
        </w:tc>
        <w:tc>
          <w:tcPr>
            <w:tcW w:type="dxa" w:w="4320"/>
          </w:tcPr>
          <w:p>
            <w:r>
              <w:t>Manual</w:t>
            </w:r>
          </w:p>
        </w:tc>
      </w:tr>
      <w:tr>
        <w:tc>
          <w:tcPr>
            <w:tcW w:type="dxa" w:w="4320"/>
          </w:tcPr>
          <w:p>
            <w:r>
              <w:t>Quantity of  Units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Country of Origin</w:t>
            </w:r>
          </w:p>
        </w:tc>
        <w:tc>
          <w:tcPr>
            <w:tcW w:type="dxa" w:w="4320"/>
          </w:tcPr>
          <w:p>
            <w:r>
              <w:t>Egypt</w:t>
            </w:r>
          </w:p>
        </w:tc>
      </w:tr>
    </w:tbl>
    <w:p>
      <w:pPr>
        <w:pStyle w:val="Heading3"/>
      </w:pPr>
      <w:r>
        <w:t>Sec02: Design Data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val="clear" w:fill="FFA500"/>
          </w:tcPr>
          <w:p>
            <w:r>
              <w:t>Field</w:t>
            </w:r>
          </w:p>
        </w:tc>
        <w:tc>
          <w:tcPr>
            <w:tcW w:type="dxa" w:w="4320"/>
            <w:shd w:val="clear" w:fill="FFA50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Type</w:t>
            </w:r>
          </w:p>
        </w:tc>
        <w:tc>
          <w:tcPr>
            <w:tcW w:type="dxa" w:w="4320"/>
          </w:tcPr>
          <w:p>
            <w:r>
              <w:t>Bar Coarse Screen</w:t>
            </w:r>
          </w:p>
        </w:tc>
      </w:tr>
      <w:tr>
        <w:tc>
          <w:tcPr>
            <w:tcW w:type="dxa" w:w="4320"/>
          </w:tcPr>
          <w:p>
            <w:r>
              <w:t>Channel Depth</w:t>
            </w:r>
          </w:p>
        </w:tc>
        <w:tc>
          <w:tcPr>
            <w:tcW w:type="dxa" w:w="4320"/>
          </w:tcPr>
          <w:p>
            <w:r>
              <w:t>1500</w:t>
            </w:r>
          </w:p>
        </w:tc>
      </w:tr>
      <w:tr>
        <w:tc>
          <w:tcPr>
            <w:tcW w:type="dxa" w:w="4320"/>
          </w:tcPr>
          <w:p>
            <w:r>
              <w:t>Channel Width</w:t>
            </w:r>
          </w:p>
        </w:tc>
        <w:tc>
          <w:tcPr>
            <w:tcW w:type="dxa" w:w="4320"/>
          </w:tcPr>
          <w:p>
            <w:r>
              <w:t>400</w:t>
            </w:r>
          </w:p>
        </w:tc>
      </w:tr>
      <w:tr>
        <w:tc>
          <w:tcPr>
            <w:tcW w:type="dxa" w:w="4320"/>
          </w:tcPr>
          <w:p>
            <w:r>
              <w:t>Water Level</w:t>
            </w:r>
          </w:p>
        </w:tc>
        <w:tc>
          <w:tcPr>
            <w:tcW w:type="dxa" w:w="4320"/>
          </w:tcPr>
          <w:p>
            <w:r>
              <w:t>600</w:t>
            </w:r>
          </w:p>
        </w:tc>
      </w:tr>
      <w:tr>
        <w:tc>
          <w:tcPr>
            <w:tcW w:type="dxa" w:w="4320"/>
          </w:tcPr>
          <w:p>
            <w:r>
              <w:t>Bar Thickness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Bar Width</w:t>
            </w:r>
          </w:p>
        </w:tc>
        <w:tc>
          <w:tcPr>
            <w:tcW w:type="dxa" w:w="4320"/>
          </w:tcPr>
          <w:p>
            <w:r>
              <w:t>50</w:t>
            </w:r>
          </w:p>
        </w:tc>
      </w:tr>
      <w:tr>
        <w:tc>
          <w:tcPr>
            <w:tcW w:type="dxa" w:w="4320"/>
          </w:tcPr>
          <w:p>
            <w:r>
              <w:t>Bar Spacing</w:t>
            </w:r>
          </w:p>
        </w:tc>
        <w:tc>
          <w:tcPr>
            <w:tcW w:type="dxa" w:w="4320"/>
          </w:tcPr>
          <w:p>
            <w:r>
              <w:t>25</w:t>
            </w:r>
          </w:p>
        </w:tc>
      </w:tr>
      <w:tr>
        <w:tc>
          <w:tcPr>
            <w:tcW w:type="dxa" w:w="4320"/>
          </w:tcPr>
          <w:p>
            <w:r>
              <w:t>Inclination Degree</w:t>
            </w:r>
          </w:p>
        </w:tc>
        <w:tc>
          <w:tcPr>
            <w:tcW w:type="dxa" w:w="4320"/>
          </w:tcPr>
          <w:p>
            <w:r>
              <w:t>60Â°</w:t>
            </w:r>
          </w:p>
        </w:tc>
      </w:tr>
      <w:tr>
        <w:tc>
          <w:tcPr>
            <w:tcW w:type="dxa" w:w="4320"/>
          </w:tcPr>
          <w:p>
            <w:r>
              <w:t>Hand Rack Qty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</w:tbl>
    <w:p>
      <w:pPr>
        <w:pStyle w:val="Heading3"/>
      </w:pPr>
      <w:r>
        <w:t>Sec03: Material Data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val="clear" w:fill="FFA500"/>
          </w:tcPr>
          <w:p>
            <w:r>
              <w:t>Field</w:t>
            </w:r>
          </w:p>
        </w:tc>
        <w:tc>
          <w:tcPr>
            <w:tcW w:type="dxa" w:w="4320"/>
            <w:shd w:val="clear" w:fill="FFA50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Frame</w:t>
            </w:r>
          </w:p>
        </w:tc>
        <w:tc>
          <w:tcPr>
            <w:tcW w:type="dxa" w:w="4320"/>
          </w:tcPr>
          <w:p>
            <w:r>
              <w:t>Stainless Steel 316</w:t>
            </w:r>
          </w:p>
        </w:tc>
      </w:tr>
      <w:tr>
        <w:tc>
          <w:tcPr>
            <w:tcW w:type="dxa" w:w="4320"/>
          </w:tcPr>
          <w:p>
            <w:r>
              <w:t>Bars</w:t>
            </w:r>
          </w:p>
        </w:tc>
        <w:tc>
          <w:tcPr>
            <w:tcW w:type="dxa" w:w="4320"/>
          </w:tcPr>
          <w:p>
            <w:r>
              <w:t>Stainless Steel 316</w:t>
            </w:r>
          </w:p>
        </w:tc>
      </w:tr>
      <w:tr>
        <w:tc>
          <w:tcPr>
            <w:tcW w:type="dxa" w:w="4320"/>
          </w:tcPr>
          <w:p>
            <w:r>
              <w:t>Rake Tube</w:t>
            </w:r>
          </w:p>
        </w:tc>
        <w:tc>
          <w:tcPr>
            <w:tcW w:type="dxa" w:w="4320"/>
          </w:tcPr>
          <w:p>
            <w:r>
              <w:t>Stainless Steel 316</w:t>
            </w:r>
          </w:p>
        </w:tc>
      </w:tr>
      <w:tr>
        <w:tc>
          <w:tcPr>
            <w:tcW w:type="dxa" w:w="4320"/>
          </w:tcPr>
          <w:p>
            <w:r>
              <w:t>Rake Plate</w:t>
            </w:r>
          </w:p>
        </w:tc>
        <w:tc>
          <w:tcPr>
            <w:tcW w:type="dxa" w:w="4320"/>
          </w:tcPr>
          <w:p>
            <w:r>
              <w:t>Stainless Steel 316</w:t>
            </w:r>
          </w:p>
        </w:tc>
      </w:tr>
      <w:tr>
        <w:tc>
          <w:tcPr>
            <w:tcW w:type="dxa" w:w="4320"/>
          </w:tcPr>
          <w:p>
            <w:r>
              <w:t>Bolts &amp; Nuts</w:t>
            </w:r>
          </w:p>
        </w:tc>
        <w:tc>
          <w:tcPr>
            <w:tcW w:type="dxa" w:w="4320"/>
          </w:tcPr>
          <w:p>
            <w:r>
              <w:t>A4</w:t>
            </w:r>
          </w:p>
        </w:tc>
      </w:tr>
    </w:tbl>
    <w:p>
      <w:r>
        <w:br w:type="page"/>
      </w:r>
    </w:p>
    <w:p>
      <w:pPr>
        <w:pStyle w:val="Heading3"/>
      </w:pPr>
      <w:r>
        <w:rPr>
          <w:sz w:val="28"/>
        </w:rPr>
        <w:t>2. Gritremoval</w:t>
      </w:r>
    </w:p>
    <w:p>
      <w:pPr>
        <w:pStyle w:val="Heading3"/>
      </w:pPr>
      <w:r>
        <w:t>Sec01: General Data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val="clear" w:fill="FFA500"/>
          </w:tcPr>
          <w:p>
            <w:r>
              <w:t>Field</w:t>
            </w:r>
          </w:p>
        </w:tc>
        <w:tc>
          <w:tcPr>
            <w:tcW w:type="dxa" w:w="4320"/>
            <w:shd w:val="clear" w:fill="FFA50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Manufacturer</w:t>
            </w:r>
          </w:p>
        </w:tc>
        <w:tc>
          <w:tcPr>
            <w:tcW w:type="dxa" w:w="4320"/>
          </w:tcPr>
          <w:p>
            <w:r>
              <w:t>Ietos Factory</w:t>
            </w:r>
          </w:p>
        </w:tc>
      </w:tr>
      <w:tr>
        <w:tc>
          <w:tcPr>
            <w:tcW w:type="dxa" w:w="4320"/>
          </w:tcPr>
          <w:p>
            <w:r>
              <w:t>Service</w:t>
            </w:r>
          </w:p>
        </w:tc>
        <w:tc>
          <w:tcPr>
            <w:tcW w:type="dxa" w:w="4320"/>
          </w:tcPr>
          <w:p>
            <w:r>
              <w:t>Grit &amp; Grease Removal Tank</w:t>
            </w:r>
          </w:p>
        </w:tc>
      </w:tr>
      <w:tr>
        <w:tc>
          <w:tcPr>
            <w:tcW w:type="dxa" w:w="4320"/>
          </w:tcPr>
          <w:p>
            <w:r>
              <w:t>No of Channels per Bridge</w:t>
            </w:r>
          </w:p>
        </w:tc>
        <w:tc>
          <w:tcPr>
            <w:tcW w:type="dxa" w:w="4320"/>
          </w:tcPr>
          <w:p>
            <w:r>
              <w:t>One Channel</w:t>
            </w:r>
          </w:p>
        </w:tc>
      </w:tr>
      <w:tr>
        <w:tc>
          <w:tcPr>
            <w:tcW w:type="dxa" w:w="4320"/>
          </w:tcPr>
          <w:p>
            <w:r>
              <w:t>Fluid</w:t>
            </w:r>
          </w:p>
        </w:tc>
        <w:tc>
          <w:tcPr>
            <w:tcW w:type="dxa" w:w="4320"/>
          </w:tcPr>
          <w:p>
            <w:r>
              <w:t>Sewage</w:t>
            </w:r>
          </w:p>
        </w:tc>
      </w:tr>
      <w:tr>
        <w:tc>
          <w:tcPr>
            <w:tcW w:type="dxa" w:w="4320"/>
          </w:tcPr>
          <w:p>
            <w:r>
              <w:t>Operation</w:t>
            </w:r>
          </w:p>
        </w:tc>
        <w:tc>
          <w:tcPr>
            <w:tcW w:type="dxa" w:w="4320"/>
          </w:tcPr>
          <w:p>
            <w:r>
              <w:t>Automatic &amp; Manual</w:t>
            </w:r>
          </w:p>
        </w:tc>
      </w:tr>
      <w:tr>
        <w:tc>
          <w:tcPr>
            <w:tcW w:type="dxa" w:w="4320"/>
          </w:tcPr>
          <w:p>
            <w:r>
              <w:t>Quantity of  Units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Country of Origin</w:t>
            </w:r>
          </w:p>
        </w:tc>
        <w:tc>
          <w:tcPr>
            <w:tcW w:type="dxa" w:w="4320"/>
          </w:tcPr>
          <w:p>
            <w:r>
              <w:t>Egypt</w:t>
            </w:r>
          </w:p>
        </w:tc>
      </w:tr>
    </w:tbl>
    <w:p>
      <w:pPr>
        <w:pStyle w:val="Heading3"/>
      </w:pPr>
      <w:r>
        <w:t>Sec02: Design Data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val="clear" w:fill="FFA500"/>
          </w:tcPr>
          <w:p>
            <w:r>
              <w:t>Field</w:t>
            </w:r>
          </w:p>
        </w:tc>
        <w:tc>
          <w:tcPr>
            <w:tcW w:type="dxa" w:w="4320"/>
            <w:shd w:val="clear" w:fill="FFA50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Type</w:t>
            </w:r>
          </w:p>
        </w:tc>
        <w:tc>
          <w:tcPr>
            <w:tcW w:type="dxa" w:w="4320"/>
          </w:tcPr>
          <w:p>
            <w:r>
              <w:t>Longitudinal Scraper Bridge</w:t>
            </w:r>
          </w:p>
        </w:tc>
      </w:tr>
      <w:tr>
        <w:tc>
          <w:tcPr>
            <w:tcW w:type="dxa" w:w="4320"/>
          </w:tcPr>
          <w:p>
            <w:r>
              <w:t>Channel Length</w:t>
            </w:r>
          </w:p>
        </w:tc>
        <w:tc>
          <w:tcPr>
            <w:tcW w:type="dxa" w:w="4320"/>
          </w:tcPr>
          <w:p>
            <w:r>
              <w:t>7500</w:t>
            </w:r>
          </w:p>
        </w:tc>
      </w:tr>
      <w:tr>
        <w:tc>
          <w:tcPr>
            <w:tcW w:type="dxa" w:w="4320"/>
          </w:tcPr>
          <w:p>
            <w:r>
              <w:t>Channel Depth</w:t>
            </w:r>
          </w:p>
        </w:tc>
        <w:tc>
          <w:tcPr>
            <w:tcW w:type="dxa" w:w="4320"/>
          </w:tcPr>
          <w:p>
            <w:r>
              <w:t>3190</w:t>
            </w:r>
          </w:p>
        </w:tc>
      </w:tr>
      <w:tr>
        <w:tc>
          <w:tcPr>
            <w:tcW w:type="dxa" w:w="4320"/>
          </w:tcPr>
          <w:p>
            <w:r>
              <w:t>Channel Width</w:t>
            </w:r>
          </w:p>
        </w:tc>
        <w:tc>
          <w:tcPr>
            <w:tcW w:type="dxa" w:w="4320"/>
          </w:tcPr>
          <w:p>
            <w:r>
              <w:t>2500</w:t>
            </w:r>
          </w:p>
        </w:tc>
      </w:tr>
      <w:tr>
        <w:tc>
          <w:tcPr>
            <w:tcW w:type="dxa" w:w="4320"/>
          </w:tcPr>
          <w:p>
            <w:r>
              <w:t>Water Depth</w:t>
            </w:r>
          </w:p>
        </w:tc>
        <w:tc>
          <w:tcPr>
            <w:tcW w:type="dxa" w:w="4320"/>
          </w:tcPr>
          <w:p>
            <w:r>
              <w:t>2000</w:t>
            </w:r>
          </w:p>
        </w:tc>
      </w:tr>
      <w:tr>
        <w:tc>
          <w:tcPr>
            <w:tcW w:type="dxa" w:w="4320"/>
          </w:tcPr>
          <w:p>
            <w:r>
              <w:t>Bridge Length</w:t>
            </w:r>
          </w:p>
        </w:tc>
        <w:tc>
          <w:tcPr>
            <w:tcW w:type="dxa" w:w="4320"/>
          </w:tcPr>
          <w:p>
            <w:r>
              <w:t>2900 approx.</w:t>
            </w:r>
          </w:p>
        </w:tc>
      </w:tr>
      <w:tr>
        <w:tc>
          <w:tcPr>
            <w:tcW w:type="dxa" w:w="4320"/>
          </w:tcPr>
          <w:p>
            <w:r>
              <w:t>Walkway Width</w:t>
            </w:r>
          </w:p>
        </w:tc>
        <w:tc>
          <w:tcPr>
            <w:tcW w:type="dxa" w:w="4320"/>
          </w:tcPr>
          <w:p>
            <w:r>
              <w:t>750</w:t>
            </w:r>
          </w:p>
        </w:tc>
      </w:tr>
      <w:tr>
        <w:tc>
          <w:tcPr>
            <w:tcW w:type="dxa" w:w="4320"/>
          </w:tcPr>
          <w:p>
            <w:r>
              <w:t>Handrail Height</w:t>
            </w:r>
          </w:p>
        </w:tc>
        <w:tc>
          <w:tcPr>
            <w:tcW w:type="dxa" w:w="4320"/>
          </w:tcPr>
          <w:p>
            <w:r>
              <w:t>1000</w:t>
            </w:r>
          </w:p>
        </w:tc>
      </w:tr>
      <w:tr>
        <w:tc>
          <w:tcPr>
            <w:tcW w:type="dxa" w:w="4320"/>
          </w:tcPr>
          <w:p>
            <w:r>
              <w:t>Side Plate (Safety)</w:t>
            </w:r>
          </w:p>
        </w:tc>
        <w:tc>
          <w:tcPr>
            <w:tcW w:type="dxa" w:w="4320"/>
          </w:tcPr>
          <w:p>
            <w:r>
              <w:t>100</w:t>
            </w:r>
          </w:p>
        </w:tc>
      </w:tr>
      <w:tr>
        <w:tc>
          <w:tcPr>
            <w:tcW w:type="dxa" w:w="4320"/>
          </w:tcPr>
          <w:p>
            <w:r>
              <w:t>Scraper Height</w:t>
            </w:r>
          </w:p>
        </w:tc>
        <w:tc>
          <w:tcPr>
            <w:tcW w:type="dxa" w:w="4320"/>
          </w:tcPr>
          <w:p>
            <w:r>
              <w:t>â‰¥  300</w:t>
            </w:r>
          </w:p>
        </w:tc>
      </w:tr>
    </w:tbl>
    <w:p>
      <w:pPr>
        <w:pStyle w:val="Heading3"/>
      </w:pPr>
      <w:r>
        <w:t>Sec03: Walkway, Handrail, Wheel Data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val="clear" w:fill="FFA500"/>
          </w:tcPr>
          <w:p>
            <w:r>
              <w:t>Field</w:t>
            </w:r>
          </w:p>
        </w:tc>
        <w:tc>
          <w:tcPr>
            <w:tcW w:type="dxa" w:w="4320"/>
            <w:shd w:val="clear" w:fill="FFA50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Drive Wheel Quantity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Drive Wheel Diameter</w:t>
            </w:r>
          </w:p>
        </w:tc>
        <w:tc>
          <w:tcPr>
            <w:tcW w:type="dxa" w:w="4320"/>
          </w:tcPr>
          <w:p>
            <w:r>
              <w:t>Acc. To Design</w:t>
            </w:r>
          </w:p>
        </w:tc>
      </w:tr>
      <w:tr>
        <w:tc>
          <w:tcPr>
            <w:tcW w:type="dxa" w:w="4320"/>
          </w:tcPr>
          <w:p>
            <w:r>
              <w:t>Drive Wheel Material</w:t>
            </w:r>
          </w:p>
        </w:tc>
        <w:tc>
          <w:tcPr>
            <w:tcW w:type="dxa" w:w="4320"/>
          </w:tcPr>
          <w:p>
            <w:r>
              <w:t>Polyurethane Coated Carbon Steel 37</w:t>
            </w:r>
          </w:p>
        </w:tc>
      </w:tr>
    </w:tbl>
    <w:p>
      <w:pPr>
        <w:pStyle w:val="Heading3"/>
      </w:pPr>
      <w:r>
        <w:t>Sec04: Scrapper Data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val="clear" w:fill="FFA500"/>
          </w:tcPr>
          <w:p>
            <w:r>
              <w:t>Field</w:t>
            </w:r>
          </w:p>
        </w:tc>
        <w:tc>
          <w:tcPr>
            <w:tcW w:type="dxa" w:w="4320"/>
            <w:shd w:val="clear" w:fill="FFA50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Power</w:t>
            </w:r>
          </w:p>
        </w:tc>
        <w:tc>
          <w:tcPr>
            <w:tcW w:type="dxa" w:w="4320"/>
          </w:tcPr>
          <w:p>
            <w:r>
              <w:t>0.37</w:t>
            </w:r>
          </w:p>
        </w:tc>
      </w:tr>
      <w:tr>
        <w:tc>
          <w:tcPr>
            <w:tcW w:type="dxa" w:w="4320"/>
          </w:tcPr>
          <w:p>
            <w:r>
              <w:t>Power Supply</w:t>
            </w:r>
          </w:p>
        </w:tc>
        <w:tc>
          <w:tcPr>
            <w:tcW w:type="dxa" w:w="4320"/>
          </w:tcPr>
          <w:p>
            <w:r>
              <w:t>380 /3 /50</w:t>
            </w:r>
          </w:p>
        </w:tc>
      </w:tr>
      <w:tr>
        <w:tc>
          <w:tcPr>
            <w:tcW w:type="dxa" w:w="4320"/>
          </w:tcPr>
          <w:p>
            <w:r>
              <w:t>Driving Unit Service Factor</w:t>
            </w:r>
          </w:p>
        </w:tc>
        <w:tc>
          <w:tcPr>
            <w:tcW w:type="dxa" w:w="4320"/>
          </w:tcPr>
          <w:p>
            <w:r>
              <w:t>â‰¥ 2</w:t>
            </w:r>
          </w:p>
        </w:tc>
      </w:tr>
      <w:tr>
        <w:tc>
          <w:tcPr>
            <w:tcW w:type="dxa" w:w="4320"/>
          </w:tcPr>
          <w:p>
            <w:r>
              <w:t>Motor Insulation Protection</w:t>
            </w:r>
          </w:p>
        </w:tc>
        <w:tc>
          <w:tcPr>
            <w:tcW w:type="dxa" w:w="4320"/>
          </w:tcPr>
          <w:p>
            <w:r>
              <w:t>IP66</w:t>
            </w:r>
          </w:p>
        </w:tc>
      </w:tr>
      <w:tr>
        <w:tc>
          <w:tcPr>
            <w:tcW w:type="dxa" w:w="4320"/>
          </w:tcPr>
          <w:p>
            <w:r>
              <w:t>Isolation / Temp. Class</w:t>
            </w:r>
          </w:p>
        </w:tc>
        <w:tc>
          <w:tcPr>
            <w:tcW w:type="dxa" w:w="4320"/>
          </w:tcPr>
          <w:p>
            <w:r>
              <w:t>Class F/B</w:t>
            </w:r>
          </w:p>
        </w:tc>
      </w:tr>
      <w:tr>
        <w:tc>
          <w:tcPr>
            <w:tcW w:type="dxa" w:w="4320"/>
          </w:tcPr>
          <w:p>
            <w:r>
              <w:t>Gear Motor</w:t>
            </w:r>
          </w:p>
        </w:tc>
        <w:tc>
          <w:tcPr>
            <w:tcW w:type="dxa" w:w="4320"/>
          </w:tcPr>
          <w:p>
            <w:r>
              <w:t>Rossi/Bonfiglioli</w:t>
            </w:r>
          </w:p>
        </w:tc>
      </w:tr>
    </w:tbl>
    <w:p>
      <w:pPr>
        <w:pStyle w:val="Heading3"/>
      </w:pPr>
      <w:r>
        <w:t>Sec05: Gearmotor Data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val="clear" w:fill="FFA500"/>
          </w:tcPr>
          <w:p>
            <w:r>
              <w:t>Field</w:t>
            </w:r>
          </w:p>
        </w:tc>
        <w:tc>
          <w:tcPr>
            <w:tcW w:type="dxa" w:w="4320"/>
            <w:shd w:val="clear" w:fill="FFA50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Power</w:t>
            </w:r>
          </w:p>
        </w:tc>
        <w:tc>
          <w:tcPr>
            <w:tcW w:type="dxa" w:w="4320"/>
          </w:tcPr>
          <w:p>
            <w:r>
              <w:t>0.18</w:t>
            </w:r>
          </w:p>
        </w:tc>
      </w:tr>
      <w:tr>
        <w:tc>
          <w:tcPr>
            <w:tcW w:type="dxa" w:w="4320"/>
          </w:tcPr>
          <w:p>
            <w:r>
              <w:t>Power Supply</w:t>
            </w:r>
          </w:p>
        </w:tc>
        <w:tc>
          <w:tcPr>
            <w:tcW w:type="dxa" w:w="4320"/>
          </w:tcPr>
          <w:p>
            <w:r>
              <w:t>380 /3 /50</w:t>
            </w:r>
          </w:p>
        </w:tc>
      </w:tr>
      <w:tr>
        <w:tc>
          <w:tcPr>
            <w:tcW w:type="dxa" w:w="4320"/>
          </w:tcPr>
          <w:p>
            <w:r>
              <w:t>Driving Unit Service Factor</w:t>
            </w:r>
          </w:p>
        </w:tc>
        <w:tc>
          <w:tcPr>
            <w:tcW w:type="dxa" w:w="4320"/>
          </w:tcPr>
          <w:p>
            <w:r>
              <w:t>â‰¥ 2</w:t>
            </w:r>
          </w:p>
        </w:tc>
      </w:tr>
      <w:tr>
        <w:tc>
          <w:tcPr>
            <w:tcW w:type="dxa" w:w="4320"/>
          </w:tcPr>
          <w:p>
            <w:r>
              <w:t>Motor Insulation Protection</w:t>
            </w:r>
          </w:p>
        </w:tc>
        <w:tc>
          <w:tcPr>
            <w:tcW w:type="dxa" w:w="4320"/>
          </w:tcPr>
          <w:p>
            <w:r>
              <w:t>IP65</w:t>
            </w:r>
          </w:p>
        </w:tc>
      </w:tr>
      <w:tr>
        <w:tc>
          <w:tcPr>
            <w:tcW w:type="dxa" w:w="4320"/>
          </w:tcPr>
          <w:p>
            <w:r>
              <w:t>Isolation / Temp. Class</w:t>
            </w:r>
          </w:p>
        </w:tc>
        <w:tc>
          <w:tcPr>
            <w:tcW w:type="dxa" w:w="4320"/>
          </w:tcPr>
          <w:p>
            <w:r>
              <w:t>Class F/B</w:t>
            </w:r>
          </w:p>
        </w:tc>
      </w:tr>
      <w:tr>
        <w:tc>
          <w:tcPr>
            <w:tcW w:type="dxa" w:w="4320"/>
          </w:tcPr>
          <w:p>
            <w:r>
              <w:t>Motor Brakes</w:t>
            </w:r>
          </w:p>
        </w:tc>
        <w:tc>
          <w:tcPr>
            <w:tcW w:type="dxa" w:w="4320"/>
          </w:tcPr>
          <w:p>
            <w:r>
              <w:t>Included</w:t>
            </w:r>
          </w:p>
        </w:tc>
      </w:tr>
      <w:tr>
        <w:tc>
          <w:tcPr>
            <w:tcW w:type="dxa" w:w="4320"/>
          </w:tcPr>
          <w:p>
            <w:r>
              <w:t>Gear Motor</w:t>
            </w:r>
          </w:p>
        </w:tc>
        <w:tc>
          <w:tcPr>
            <w:tcW w:type="dxa" w:w="4320"/>
          </w:tcPr>
          <w:p>
            <w:r>
              <w:t>Rossi/Bonfiglioli</w:t>
            </w:r>
          </w:p>
        </w:tc>
      </w:tr>
    </w:tbl>
    <w:p>
      <w:pPr>
        <w:pStyle w:val="Heading3"/>
      </w:pPr>
      <w:r>
        <w:t>Sec06: Scrapper Data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val="clear" w:fill="FFA500"/>
          </w:tcPr>
          <w:p>
            <w:r>
              <w:t>Field</w:t>
            </w:r>
          </w:p>
        </w:tc>
        <w:tc>
          <w:tcPr>
            <w:tcW w:type="dxa" w:w="4320"/>
            <w:shd w:val="clear" w:fill="FFA50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Voltage</w:t>
            </w:r>
          </w:p>
        </w:tc>
        <w:tc>
          <w:tcPr>
            <w:tcW w:type="dxa" w:w="4320"/>
          </w:tcPr>
          <w:p>
            <w:r>
              <w:t>380</w:t>
            </w:r>
          </w:p>
        </w:tc>
      </w:tr>
      <w:tr>
        <w:tc>
          <w:tcPr>
            <w:tcW w:type="dxa" w:w="4320"/>
          </w:tcPr>
          <w:p>
            <w:r>
              <w:t>Phase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Frequency</w:t>
            </w:r>
          </w:p>
        </w:tc>
        <w:tc>
          <w:tcPr>
            <w:tcW w:type="dxa" w:w="4320"/>
          </w:tcPr>
          <w:p>
            <w:r>
              <w:t>50</w:t>
            </w:r>
          </w:p>
        </w:tc>
      </w:tr>
      <w:tr>
        <w:tc>
          <w:tcPr>
            <w:tcW w:type="dxa" w:w="4320"/>
          </w:tcPr>
          <w:p>
            <w:r>
              <w:t>Insulation Protection</w:t>
            </w:r>
          </w:p>
        </w:tc>
        <w:tc>
          <w:tcPr>
            <w:tcW w:type="dxa" w:w="4320"/>
          </w:tcPr>
          <w:p>
            <w:r>
              <w:t>IP 54</w:t>
            </w:r>
          </w:p>
        </w:tc>
      </w:tr>
      <w:tr>
        <w:tc>
          <w:tcPr>
            <w:tcW w:type="dxa" w:w="4320"/>
          </w:tcPr>
          <w:p>
            <w:r>
              <w:t>Panel Thickness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Panel Material</w:t>
            </w:r>
          </w:p>
        </w:tc>
        <w:tc>
          <w:tcPr>
            <w:tcW w:type="dxa" w:w="4320"/>
          </w:tcPr>
          <w:p>
            <w:r>
              <w:t>Coated Steel</w:t>
            </w:r>
          </w:p>
        </w:tc>
      </w:tr>
      <w:tr>
        <w:tc>
          <w:tcPr>
            <w:tcW w:type="dxa" w:w="4320"/>
          </w:tcPr>
          <w:p>
            <w:r>
              <w:t>Components Type</w:t>
            </w:r>
          </w:p>
        </w:tc>
        <w:tc>
          <w:tcPr>
            <w:tcW w:type="dxa" w:w="4320"/>
          </w:tcPr>
          <w:p>
            <w:r>
              <w:t>Schneider</w:t>
            </w:r>
          </w:p>
        </w:tc>
      </w:tr>
    </w:tbl>
    <w:p>
      <w:pPr>
        <w:pStyle w:val="Heading3"/>
      </w:pPr>
      <w:r>
        <w:t>Sec07: Drive unit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val="clear" w:fill="FFA500"/>
          </w:tcPr>
          <w:p>
            <w:r>
              <w:t>Field</w:t>
            </w:r>
          </w:p>
        </w:tc>
        <w:tc>
          <w:tcPr>
            <w:tcW w:type="dxa" w:w="4320"/>
            <w:shd w:val="clear" w:fill="FFA50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Bridge structure</w:t>
            </w:r>
          </w:p>
        </w:tc>
        <w:tc>
          <w:tcPr>
            <w:tcW w:type="dxa" w:w="4320"/>
          </w:tcPr>
          <w:p>
            <w:r>
              <w:t>Hot dip galvanized steel 37</w:t>
            </w:r>
          </w:p>
        </w:tc>
      </w:tr>
      <w:tr>
        <w:tc>
          <w:tcPr>
            <w:tcW w:type="dxa" w:w="4320"/>
          </w:tcPr>
          <w:p>
            <w:r>
              <w:t>Grating</w:t>
            </w:r>
          </w:p>
        </w:tc>
        <w:tc>
          <w:tcPr>
            <w:tcW w:type="dxa" w:w="4320"/>
          </w:tcPr>
          <w:p>
            <w:r>
              <w:t>Hot dip galvanized steel 37</w:t>
            </w:r>
          </w:p>
        </w:tc>
      </w:tr>
      <w:tr>
        <w:tc>
          <w:tcPr>
            <w:tcW w:type="dxa" w:w="4320"/>
          </w:tcPr>
          <w:p>
            <w:r>
              <w:t>Hand railing</w:t>
            </w:r>
          </w:p>
        </w:tc>
        <w:tc>
          <w:tcPr>
            <w:tcW w:type="dxa" w:w="4320"/>
          </w:tcPr>
          <w:p>
            <w:r>
              <w:t>Hot dip galvanized steel 37</w:t>
            </w:r>
          </w:p>
        </w:tc>
      </w:tr>
      <w:tr>
        <w:tc>
          <w:tcPr>
            <w:tcW w:type="dxa" w:w="4320"/>
          </w:tcPr>
          <w:p>
            <w:r>
              <w:t>End carriage</w:t>
            </w:r>
          </w:p>
        </w:tc>
        <w:tc>
          <w:tcPr>
            <w:tcW w:type="dxa" w:w="4320"/>
          </w:tcPr>
          <w:p>
            <w:r>
              <w:t>Hot dip galvanized steel 37</w:t>
            </w:r>
          </w:p>
        </w:tc>
      </w:tr>
      <w:tr>
        <w:tc>
          <w:tcPr>
            <w:tcW w:type="dxa" w:w="4320"/>
          </w:tcPr>
          <w:p>
            <w:r>
              <w:t>Surface scraper</w:t>
            </w:r>
          </w:p>
        </w:tc>
        <w:tc>
          <w:tcPr>
            <w:tcW w:type="dxa" w:w="4320"/>
          </w:tcPr>
          <w:p>
            <w:r>
              <w:t>Stainless Steel 316</w:t>
            </w:r>
          </w:p>
        </w:tc>
      </w:tr>
      <w:tr>
        <w:tc>
          <w:tcPr>
            <w:tcW w:type="dxa" w:w="4320"/>
          </w:tcPr>
          <w:p>
            <w:r>
              <w:t>Bottom scraper</w:t>
            </w:r>
          </w:p>
        </w:tc>
        <w:tc>
          <w:tcPr>
            <w:tcW w:type="dxa" w:w="4320"/>
          </w:tcPr>
          <w:p>
            <w:r>
              <w:t>Stainless Steel 316</w:t>
            </w:r>
          </w:p>
        </w:tc>
      </w:tr>
      <w:tr>
        <w:tc>
          <w:tcPr>
            <w:tcW w:type="dxa" w:w="4320"/>
          </w:tcPr>
          <w:p>
            <w:r>
              <w:t>Scraper Support</w:t>
            </w:r>
          </w:p>
        </w:tc>
        <w:tc>
          <w:tcPr>
            <w:tcW w:type="dxa" w:w="4320"/>
          </w:tcPr>
          <w:p>
            <w:r>
              <w:t>Stainless Steel 316</w:t>
            </w:r>
          </w:p>
        </w:tc>
      </w:tr>
      <w:tr>
        <w:tc>
          <w:tcPr>
            <w:tcW w:type="dxa" w:w="4320"/>
          </w:tcPr>
          <w:p>
            <w:r>
              <w:t>Wearing Strips for Scraper</w:t>
            </w:r>
          </w:p>
        </w:tc>
        <w:tc>
          <w:tcPr>
            <w:tcW w:type="dxa" w:w="4320"/>
          </w:tcPr>
          <w:p>
            <w:r>
              <w:t>Rubber</w:t>
            </w:r>
          </w:p>
        </w:tc>
      </w:tr>
      <w:tr>
        <w:tc>
          <w:tcPr>
            <w:tcW w:type="dxa" w:w="4320"/>
          </w:tcPr>
          <w:p>
            <w:r>
              <w:t>Bolts &amp; Nuts</w:t>
            </w:r>
          </w:p>
        </w:tc>
        <w:tc>
          <w:tcPr>
            <w:tcW w:type="dxa" w:w="4320"/>
          </w:tcPr>
          <w:p>
            <w:r>
              <w:t>A4</w:t>
            </w:r>
          </w:p>
        </w:tc>
      </w:tr>
    </w:tbl>
    <w:p>
      <w:pPr>
        <w:pStyle w:val="Heading3"/>
      </w:pPr>
      <w:r>
        <w:t>Sec08: Control panel Data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val="clear" w:fill="FFA500"/>
          </w:tcPr>
          <w:p>
            <w:r>
              <w:t>Field</w:t>
            </w:r>
          </w:p>
        </w:tc>
        <w:tc>
          <w:tcPr>
            <w:tcW w:type="dxa" w:w="4320"/>
            <w:shd w:val="clear" w:fill="FFA50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1. Two complete bottom scrapers for grit</w:t>
            </w:r>
          </w:p>
        </w:tc>
        <w:tc>
          <w:tcPr>
            <w:tcW w:type="dxa" w:w="4320"/>
          </w:tcPr>
          <w:p>
            <w:r>
              <w:t>Yes</w:t>
            </w:r>
          </w:p>
        </w:tc>
      </w:tr>
      <w:tr>
        <w:tc>
          <w:tcPr>
            <w:tcW w:type="dxa" w:w="4320"/>
          </w:tcPr>
          <w:p>
            <w:r>
              <w:t>2. Two complete scrapers for oil</w:t>
            </w:r>
          </w:p>
        </w:tc>
        <w:tc>
          <w:tcPr>
            <w:tcW w:type="dxa" w:w="4320"/>
          </w:tcPr>
          <w:p>
            <w:r>
              <w:t>Yes</w:t>
            </w:r>
          </w:p>
        </w:tc>
      </w:tr>
      <w:tr>
        <w:tc>
          <w:tcPr>
            <w:tcW w:type="dxa" w:w="4320"/>
          </w:tcPr>
          <w:p>
            <w:r>
              <w:t>3. Four wheels with Rubber tires</w:t>
            </w:r>
          </w:p>
        </w:tc>
        <w:tc>
          <w:tcPr>
            <w:tcW w:type="dxa" w:w="4320"/>
          </w:tcPr>
          <w:p>
            <w:r>
              <w:t>Yes</w:t>
            </w:r>
          </w:p>
        </w:tc>
      </w:tr>
      <w:tr>
        <w:tc>
          <w:tcPr>
            <w:tcW w:type="dxa" w:w="4320"/>
          </w:tcPr>
          <w:p>
            <w:r>
              <w:t>4. Two sets of bearings</w:t>
            </w:r>
          </w:p>
        </w:tc>
        <w:tc>
          <w:tcPr>
            <w:tcW w:type="dxa" w:w="4320"/>
          </w:tcPr>
          <w:p>
            <w:r>
              <w:t>Yes</w:t>
            </w:r>
          </w:p>
        </w:tc>
      </w:tr>
    </w:tbl>
    <w:p>
      <w:r>
        <w:br w:type="page"/>
      </w:r>
    </w:p>
    <w:p>
      <w:pPr>
        <w:pStyle w:val="Heading3"/>
      </w:pPr>
      <w:r>
        <w:rPr>
          <w:sz w:val="28"/>
        </w:rPr>
        <w:t>3. Primary Sedimentation Tank</w:t>
      </w:r>
    </w:p>
    <w:p>
      <w:pPr>
        <w:pStyle w:val="Heading3"/>
      </w:pPr>
      <w:r>
        <w:t xml:space="preserve">Sec01:  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val="clear" w:fill="FFA500"/>
          </w:tcPr>
          <w:p>
            <w:r>
              <w:t>Field</w:t>
            </w:r>
          </w:p>
        </w:tc>
        <w:tc>
          <w:tcPr>
            <w:tcW w:type="dxa" w:w="4320"/>
            <w:shd w:val="clear" w:fill="FFA50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Manufacturer</w:t>
            </w:r>
          </w:p>
        </w:tc>
        <w:tc>
          <w:tcPr>
            <w:tcW w:type="dxa" w:w="4320"/>
          </w:tcPr>
          <w:p>
            <w:r>
              <w:t>Ietos Factory</w:t>
            </w:r>
          </w:p>
        </w:tc>
      </w:tr>
      <w:tr>
        <w:tc>
          <w:tcPr>
            <w:tcW w:type="dxa" w:w="4320"/>
          </w:tcPr>
          <w:p>
            <w:r>
              <w:t>Service</w:t>
            </w:r>
          </w:p>
        </w:tc>
        <w:tc>
          <w:tcPr>
            <w:tcW w:type="dxa" w:w="4320"/>
          </w:tcPr>
          <w:p>
            <w:r>
              <w:t>Final Settling Tank</w:t>
            </w:r>
          </w:p>
        </w:tc>
      </w:tr>
      <w:tr>
        <w:tc>
          <w:tcPr>
            <w:tcW w:type="dxa" w:w="4320"/>
          </w:tcPr>
          <w:p>
            <w:r>
              <w:t>Fluid</w:t>
            </w:r>
          </w:p>
        </w:tc>
        <w:tc>
          <w:tcPr>
            <w:tcW w:type="dxa" w:w="4320"/>
          </w:tcPr>
          <w:p>
            <w:r>
              <w:t>Sewage</w:t>
            </w:r>
          </w:p>
        </w:tc>
      </w:tr>
      <w:tr>
        <w:tc>
          <w:tcPr>
            <w:tcW w:type="dxa" w:w="4320"/>
          </w:tcPr>
          <w:p>
            <w:r>
              <w:t>Operation</w:t>
            </w:r>
          </w:p>
        </w:tc>
        <w:tc>
          <w:tcPr>
            <w:tcW w:type="dxa" w:w="4320"/>
          </w:tcPr>
          <w:p>
            <w:r>
              <w:t>Automatic &amp; Manual</w:t>
            </w:r>
          </w:p>
        </w:tc>
      </w:tr>
      <w:tr>
        <w:tc>
          <w:tcPr>
            <w:tcW w:type="dxa" w:w="4320"/>
          </w:tcPr>
          <w:p>
            <w:r>
              <w:t>Quantity of  Units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Country of Origin</w:t>
            </w:r>
          </w:p>
        </w:tc>
        <w:tc>
          <w:tcPr>
            <w:tcW w:type="dxa" w:w="4320"/>
          </w:tcPr>
          <w:p>
            <w:r>
              <w:t>Egypt</w:t>
            </w:r>
          </w:p>
        </w:tc>
      </w:tr>
    </w:tbl>
    <w:p>
      <w:pPr>
        <w:pStyle w:val="Heading3"/>
      </w:pPr>
      <w:r>
        <w:t xml:space="preserve">Sec02:  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val="clear" w:fill="FFA500"/>
          </w:tcPr>
          <w:p>
            <w:r>
              <w:t>Field</w:t>
            </w:r>
          </w:p>
        </w:tc>
        <w:tc>
          <w:tcPr>
            <w:tcW w:type="dxa" w:w="4320"/>
            <w:shd w:val="clear" w:fill="FFA50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Type</w:t>
            </w:r>
          </w:p>
        </w:tc>
        <w:tc>
          <w:tcPr>
            <w:tcW w:type="dxa" w:w="4320"/>
          </w:tcPr>
          <w:p>
            <w:r>
              <w:t>Rotatory Half  Scraper Bridge</w:t>
            </w:r>
          </w:p>
        </w:tc>
      </w:tr>
      <w:tr>
        <w:tc>
          <w:tcPr>
            <w:tcW w:type="dxa" w:w="4320"/>
          </w:tcPr>
          <w:p>
            <w:r>
              <w:t>Tank Diameter</w:t>
            </w:r>
          </w:p>
        </w:tc>
        <w:tc>
          <w:tcPr>
            <w:tcW w:type="dxa" w:w="4320"/>
          </w:tcPr>
          <w:p>
            <w:r>
              <w:t>24</w:t>
            </w:r>
          </w:p>
        </w:tc>
      </w:tr>
      <w:tr>
        <w:tc>
          <w:tcPr>
            <w:tcW w:type="dxa" w:w="4320"/>
          </w:tcPr>
          <w:p>
            <w:r>
              <w:t>Side Wall Depth</w:t>
            </w:r>
          </w:p>
        </w:tc>
        <w:tc>
          <w:tcPr>
            <w:tcW w:type="dxa" w:w="4320"/>
          </w:tcPr>
          <w:p>
            <w:r>
              <w:t>4320</w:t>
            </w:r>
          </w:p>
        </w:tc>
      </w:tr>
      <w:tr>
        <w:tc>
          <w:tcPr>
            <w:tcW w:type="dxa" w:w="4320"/>
          </w:tcPr>
          <w:p>
            <w:r>
              <w:t>Water depth</w:t>
            </w:r>
          </w:p>
        </w:tc>
        <w:tc>
          <w:tcPr>
            <w:tcW w:type="dxa" w:w="4320"/>
          </w:tcPr>
          <w:p>
            <w:r>
              <w:t>3500</w:t>
            </w:r>
          </w:p>
        </w:tc>
      </w:tr>
      <w:tr>
        <w:tc>
          <w:tcPr>
            <w:tcW w:type="dxa" w:w="4320"/>
          </w:tcPr>
          <w:p>
            <w:r>
              <w:t>Bridge length</w:t>
            </w:r>
          </w:p>
        </w:tc>
        <w:tc>
          <w:tcPr>
            <w:tcW w:type="dxa" w:w="4320"/>
          </w:tcPr>
          <w:p>
            <w:r>
              <w:t>14.5 approx.</w:t>
            </w:r>
          </w:p>
        </w:tc>
      </w:tr>
      <w:tr>
        <w:tc>
          <w:tcPr>
            <w:tcW w:type="dxa" w:w="4320"/>
          </w:tcPr>
          <w:p>
            <w:r>
              <w:t>Handrail Height</w:t>
            </w:r>
          </w:p>
        </w:tc>
        <w:tc>
          <w:tcPr>
            <w:tcW w:type="dxa" w:w="4320"/>
          </w:tcPr>
          <w:p>
            <w:r>
              <w:t>1000</w:t>
            </w:r>
          </w:p>
        </w:tc>
      </w:tr>
      <w:tr>
        <w:tc>
          <w:tcPr>
            <w:tcW w:type="dxa" w:w="4320"/>
          </w:tcPr>
          <w:p>
            <w:r>
              <w:t>Walkway Width</w:t>
            </w:r>
          </w:p>
        </w:tc>
        <w:tc>
          <w:tcPr>
            <w:tcW w:type="dxa" w:w="4320"/>
          </w:tcPr>
          <w:p>
            <w:r>
              <w:t>750</w:t>
            </w:r>
          </w:p>
        </w:tc>
      </w:tr>
      <w:tr>
        <w:tc>
          <w:tcPr>
            <w:tcW w:type="dxa" w:w="4320"/>
          </w:tcPr>
          <w:p>
            <w:r>
              <w:t>Side Plate</w:t>
            </w:r>
          </w:p>
        </w:tc>
        <w:tc>
          <w:tcPr>
            <w:tcW w:type="dxa" w:w="4320"/>
          </w:tcPr>
          <w:p>
            <w:r>
              <w:t>100</w:t>
            </w:r>
          </w:p>
        </w:tc>
      </w:tr>
      <w:tr>
        <w:tc>
          <w:tcPr>
            <w:tcW w:type="dxa" w:w="4320"/>
          </w:tcPr>
          <w:p>
            <w:r>
              <w:t>Sludge Scraper Height</w:t>
            </w:r>
          </w:p>
        </w:tc>
        <w:tc>
          <w:tcPr>
            <w:tcW w:type="dxa" w:w="4320"/>
          </w:tcPr>
          <w:p>
            <w:r>
              <w:t>â‰¥  300</w:t>
            </w:r>
          </w:p>
        </w:tc>
      </w:tr>
      <w:tr>
        <w:tc>
          <w:tcPr>
            <w:tcW w:type="dxa" w:w="4320"/>
          </w:tcPr>
          <w:p>
            <w:r>
              <w:t>Scraper  Thickness</w:t>
            </w:r>
          </w:p>
        </w:tc>
        <w:tc>
          <w:tcPr>
            <w:tcW w:type="dxa" w:w="4320"/>
          </w:tcPr>
          <w:p>
            <w:r>
              <w:t>â‰¥ 4</w:t>
            </w:r>
          </w:p>
        </w:tc>
      </w:tr>
    </w:tbl>
    <w:p>
      <w:pPr>
        <w:pStyle w:val="Heading3"/>
      </w:pPr>
      <w:r>
        <w:t xml:space="preserve">Sec03:  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val="clear" w:fill="FFA500"/>
          </w:tcPr>
          <w:p>
            <w:r>
              <w:t>Field</w:t>
            </w:r>
          </w:p>
        </w:tc>
        <w:tc>
          <w:tcPr>
            <w:tcW w:type="dxa" w:w="4320"/>
            <w:shd w:val="clear" w:fill="FFA50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Drive Wheel Quantity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Drive Wheel Diameter</w:t>
            </w:r>
          </w:p>
        </w:tc>
        <w:tc>
          <w:tcPr>
            <w:tcW w:type="dxa" w:w="4320"/>
          </w:tcPr>
          <w:p>
            <w:r>
              <w:t>400</w:t>
            </w:r>
          </w:p>
        </w:tc>
      </w:tr>
      <w:tr>
        <w:tc>
          <w:tcPr>
            <w:tcW w:type="dxa" w:w="4320"/>
          </w:tcPr>
          <w:p>
            <w:r>
              <w:t>Drive Wheel Material</w:t>
            </w:r>
          </w:p>
        </w:tc>
        <w:tc>
          <w:tcPr>
            <w:tcW w:type="dxa" w:w="4320"/>
          </w:tcPr>
          <w:p>
            <w:r>
              <w:t>Cast mild steel covered by polyurethane layer</w:t>
            </w:r>
          </w:p>
        </w:tc>
      </w:tr>
    </w:tbl>
    <w:p>
      <w:pPr>
        <w:pStyle w:val="Heading3"/>
      </w:pPr>
      <w:r>
        <w:t xml:space="preserve">Sec04:  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val="clear" w:fill="FFA500"/>
          </w:tcPr>
          <w:p>
            <w:r>
              <w:t>Field</w:t>
            </w:r>
          </w:p>
        </w:tc>
        <w:tc>
          <w:tcPr>
            <w:tcW w:type="dxa" w:w="4320"/>
            <w:shd w:val="clear" w:fill="FFA50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Weir Type</w:t>
            </w:r>
          </w:p>
        </w:tc>
        <w:tc>
          <w:tcPr>
            <w:tcW w:type="dxa" w:w="4320"/>
          </w:tcPr>
          <w:p>
            <w:r>
              <w:t>V-Notch</w:t>
            </w:r>
          </w:p>
        </w:tc>
      </w:tr>
      <w:tr>
        <w:tc>
          <w:tcPr>
            <w:tcW w:type="dxa" w:w="4320"/>
          </w:tcPr>
          <w:p>
            <w:r>
              <w:t>Weir Length</w:t>
            </w:r>
          </w:p>
        </w:tc>
        <w:tc>
          <w:tcPr>
            <w:tcW w:type="dxa" w:w="4320"/>
          </w:tcPr>
          <w:p>
            <w:r>
              <w:t>75.4 Approx.</w:t>
            </w:r>
          </w:p>
        </w:tc>
      </w:tr>
      <w:tr>
        <w:tc>
          <w:tcPr>
            <w:tcW w:type="dxa" w:w="4320"/>
          </w:tcPr>
          <w:p>
            <w:r>
              <w:t>Weir Height</w:t>
            </w:r>
          </w:p>
        </w:tc>
        <w:tc>
          <w:tcPr>
            <w:tcW w:type="dxa" w:w="4320"/>
          </w:tcPr>
          <w:p>
            <w:r>
              <w:t>300</w:t>
            </w:r>
          </w:p>
        </w:tc>
      </w:tr>
      <w:tr>
        <w:tc>
          <w:tcPr>
            <w:tcW w:type="dxa" w:w="4320"/>
          </w:tcPr>
          <w:p>
            <w:r>
              <w:t>Weir Thickness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Weir Adjustable Height</w:t>
            </w:r>
          </w:p>
        </w:tc>
        <w:tc>
          <w:tcPr>
            <w:tcW w:type="dxa" w:w="4320"/>
          </w:tcPr>
          <w:p>
            <w:r>
              <w:t>100</w:t>
            </w:r>
          </w:p>
        </w:tc>
      </w:tr>
      <w:tr>
        <w:tc>
          <w:tcPr>
            <w:tcW w:type="dxa" w:w="4320"/>
          </w:tcPr>
          <w:p>
            <w:r>
              <w:t>Rubber Sealing Thickness</w:t>
            </w:r>
          </w:p>
        </w:tc>
        <w:tc>
          <w:tcPr>
            <w:tcW w:type="dxa" w:w="4320"/>
          </w:tcPr>
          <w:p>
            <w:r>
              <w:t>â‰¥ 4</w:t>
            </w:r>
          </w:p>
        </w:tc>
      </w:tr>
      <w:tr>
        <w:tc>
          <w:tcPr>
            <w:tcW w:type="dxa" w:w="4320"/>
          </w:tcPr>
          <w:p>
            <w:r>
              <w:t>Baffle Height</w:t>
            </w:r>
          </w:p>
        </w:tc>
        <w:tc>
          <w:tcPr>
            <w:tcW w:type="dxa" w:w="4320"/>
          </w:tcPr>
          <w:p>
            <w:r>
              <w:t>250</w:t>
            </w:r>
          </w:p>
        </w:tc>
      </w:tr>
      <w:tr>
        <w:tc>
          <w:tcPr>
            <w:tcW w:type="dxa" w:w="4320"/>
          </w:tcPr>
          <w:p>
            <w:r>
              <w:t>Baffle Thickness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</w:tbl>
    <w:p>
      <w:pPr>
        <w:pStyle w:val="Heading3"/>
      </w:pPr>
      <w:r>
        <w:t xml:space="preserve">Sec05:  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val="clear" w:fill="FFA500"/>
          </w:tcPr>
          <w:p>
            <w:r>
              <w:t>Field</w:t>
            </w:r>
          </w:p>
        </w:tc>
        <w:tc>
          <w:tcPr>
            <w:tcW w:type="dxa" w:w="4320"/>
            <w:shd w:val="clear" w:fill="FFA50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Power</w:t>
            </w:r>
          </w:p>
        </w:tc>
        <w:tc>
          <w:tcPr>
            <w:tcW w:type="dxa" w:w="4320"/>
          </w:tcPr>
          <w:p>
            <w:r>
              <w:t>1.1</w:t>
            </w:r>
          </w:p>
        </w:tc>
      </w:tr>
      <w:tr>
        <w:tc>
          <w:tcPr>
            <w:tcW w:type="dxa" w:w="4320"/>
          </w:tcPr>
          <w:p>
            <w:r>
              <w:t>Power Supply</w:t>
            </w:r>
          </w:p>
        </w:tc>
        <w:tc>
          <w:tcPr>
            <w:tcW w:type="dxa" w:w="4320"/>
          </w:tcPr>
          <w:p>
            <w:r>
              <w:t>380 /3/50</w:t>
            </w:r>
          </w:p>
        </w:tc>
      </w:tr>
      <w:tr>
        <w:tc>
          <w:tcPr>
            <w:tcW w:type="dxa" w:w="4320"/>
          </w:tcPr>
          <w:p>
            <w:r>
              <w:t>Driving Unit Service Factor</w:t>
            </w:r>
          </w:p>
        </w:tc>
        <w:tc>
          <w:tcPr>
            <w:tcW w:type="dxa" w:w="4320"/>
          </w:tcPr>
          <w:p>
            <w:r>
              <w:t>â‰¥ 2</w:t>
            </w:r>
          </w:p>
        </w:tc>
      </w:tr>
      <w:tr>
        <w:tc>
          <w:tcPr>
            <w:tcW w:type="dxa" w:w="4320"/>
          </w:tcPr>
          <w:p>
            <w:r>
              <w:t>Motor Insulation Protection</w:t>
            </w:r>
          </w:p>
        </w:tc>
        <w:tc>
          <w:tcPr>
            <w:tcW w:type="dxa" w:w="4320"/>
          </w:tcPr>
          <w:p>
            <w:r>
              <w:t>IP66</w:t>
            </w:r>
          </w:p>
        </w:tc>
      </w:tr>
      <w:tr>
        <w:tc>
          <w:tcPr>
            <w:tcW w:type="dxa" w:w="4320"/>
          </w:tcPr>
          <w:p>
            <w:r>
              <w:t>Isolation / Temp. Class</w:t>
            </w:r>
          </w:p>
        </w:tc>
        <w:tc>
          <w:tcPr>
            <w:tcW w:type="dxa" w:w="4320"/>
          </w:tcPr>
          <w:p>
            <w:r>
              <w:t>Class F/B</w:t>
            </w:r>
          </w:p>
        </w:tc>
      </w:tr>
      <w:tr>
        <w:tc>
          <w:tcPr>
            <w:tcW w:type="dxa" w:w="4320"/>
          </w:tcPr>
          <w:p>
            <w:r>
              <w:t>Torque Limiter</w:t>
            </w:r>
          </w:p>
        </w:tc>
        <w:tc>
          <w:tcPr>
            <w:tcW w:type="dxa" w:w="4320"/>
          </w:tcPr>
          <w:p>
            <w:r>
              <w:t>Included</w:t>
            </w:r>
          </w:p>
        </w:tc>
      </w:tr>
      <w:tr>
        <w:tc>
          <w:tcPr>
            <w:tcW w:type="dxa" w:w="4320"/>
          </w:tcPr>
          <w:p>
            <w:r>
              <w:t>Gear Motor</w:t>
            </w:r>
          </w:p>
        </w:tc>
        <w:tc>
          <w:tcPr>
            <w:tcW w:type="dxa" w:w="4320"/>
          </w:tcPr>
          <w:p>
            <w:r>
              <w:t>Rossi/Bonfiglioli</w:t>
            </w:r>
          </w:p>
        </w:tc>
      </w:tr>
    </w:tbl>
    <w:p>
      <w:pPr>
        <w:pStyle w:val="Heading3"/>
      </w:pPr>
      <w:r>
        <w:t xml:space="preserve">Sec06:  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val="clear" w:fill="FFA500"/>
          </w:tcPr>
          <w:p>
            <w:r>
              <w:t>Field</w:t>
            </w:r>
          </w:p>
        </w:tc>
        <w:tc>
          <w:tcPr>
            <w:tcW w:type="dxa" w:w="4320"/>
            <w:shd w:val="clear" w:fill="FFA50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No. of Rings</w:t>
            </w:r>
          </w:p>
        </w:tc>
        <w:tc>
          <w:tcPr>
            <w:tcW w:type="dxa" w:w="4320"/>
          </w:tcPr>
          <w:p>
            <w:r>
              <w:t>14</w:t>
            </w:r>
          </w:p>
        </w:tc>
      </w:tr>
      <w:tr>
        <w:tc>
          <w:tcPr>
            <w:tcW w:type="dxa" w:w="4320"/>
          </w:tcPr>
          <w:p>
            <w:r>
              <w:t>Origin</w:t>
            </w:r>
          </w:p>
        </w:tc>
        <w:tc>
          <w:tcPr>
            <w:tcW w:type="dxa" w:w="4320"/>
          </w:tcPr>
          <w:p>
            <w:r>
              <w:t>Europe</w:t>
            </w:r>
          </w:p>
        </w:tc>
      </w:tr>
    </w:tbl>
    <w:p>
      <w:pPr>
        <w:pStyle w:val="Heading3"/>
      </w:pPr>
      <w:r>
        <w:t xml:space="preserve">Sec07:  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val="clear" w:fill="FFA500"/>
          </w:tcPr>
          <w:p>
            <w:r>
              <w:t>Field</w:t>
            </w:r>
          </w:p>
        </w:tc>
        <w:tc>
          <w:tcPr>
            <w:tcW w:type="dxa" w:w="4320"/>
            <w:shd w:val="clear" w:fill="FFA50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Voltage</w:t>
            </w:r>
          </w:p>
        </w:tc>
        <w:tc>
          <w:tcPr>
            <w:tcW w:type="dxa" w:w="4320"/>
          </w:tcPr>
          <w:p>
            <w:r>
              <w:t>380</w:t>
            </w:r>
          </w:p>
        </w:tc>
      </w:tr>
      <w:tr>
        <w:tc>
          <w:tcPr>
            <w:tcW w:type="dxa" w:w="4320"/>
          </w:tcPr>
          <w:p>
            <w:r>
              <w:t>Phase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Frequency</w:t>
            </w:r>
          </w:p>
        </w:tc>
        <w:tc>
          <w:tcPr>
            <w:tcW w:type="dxa" w:w="4320"/>
          </w:tcPr>
          <w:p>
            <w:r>
              <w:t>50</w:t>
            </w:r>
          </w:p>
        </w:tc>
      </w:tr>
      <w:tr>
        <w:tc>
          <w:tcPr>
            <w:tcW w:type="dxa" w:w="4320"/>
          </w:tcPr>
          <w:p>
            <w:r>
              <w:t>Insulation Protection</w:t>
            </w:r>
          </w:p>
        </w:tc>
        <w:tc>
          <w:tcPr>
            <w:tcW w:type="dxa" w:w="4320"/>
          </w:tcPr>
          <w:p>
            <w:r>
              <w:t>IP 54</w:t>
            </w:r>
          </w:p>
        </w:tc>
      </w:tr>
      <w:tr>
        <w:tc>
          <w:tcPr>
            <w:tcW w:type="dxa" w:w="4320"/>
          </w:tcPr>
          <w:p>
            <w:r>
              <w:t>Panel Thickness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Panel Material</w:t>
            </w:r>
          </w:p>
        </w:tc>
        <w:tc>
          <w:tcPr>
            <w:tcW w:type="dxa" w:w="4320"/>
          </w:tcPr>
          <w:p>
            <w:r>
              <w:t>Coated Steel</w:t>
            </w:r>
          </w:p>
        </w:tc>
      </w:tr>
      <w:tr>
        <w:tc>
          <w:tcPr>
            <w:tcW w:type="dxa" w:w="4320"/>
          </w:tcPr>
          <w:p>
            <w:r>
              <w:t>Components Type</w:t>
            </w:r>
          </w:p>
        </w:tc>
        <w:tc>
          <w:tcPr>
            <w:tcW w:type="dxa" w:w="4320"/>
          </w:tcPr>
          <w:p>
            <w:r>
              <w:t>Schneider</w:t>
            </w:r>
          </w:p>
        </w:tc>
      </w:tr>
    </w:tbl>
    <w:p>
      <w:pPr>
        <w:pStyle w:val="Heading3"/>
      </w:pPr>
      <w:r>
        <w:t xml:space="preserve">Sec08:  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val="clear" w:fill="FFA500"/>
          </w:tcPr>
          <w:p>
            <w:r>
              <w:t>Field</w:t>
            </w:r>
          </w:p>
        </w:tc>
        <w:tc>
          <w:tcPr>
            <w:tcW w:type="dxa" w:w="4320"/>
            <w:shd w:val="clear" w:fill="FFA50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Bridge structure</w:t>
            </w:r>
          </w:p>
        </w:tc>
        <w:tc>
          <w:tcPr>
            <w:tcW w:type="dxa" w:w="4320"/>
          </w:tcPr>
          <w:p>
            <w:r>
              <w:t>Hot dip galvanized steel.37</w:t>
            </w:r>
          </w:p>
        </w:tc>
      </w:tr>
      <w:tr>
        <w:tc>
          <w:tcPr>
            <w:tcW w:type="dxa" w:w="4320"/>
          </w:tcPr>
          <w:p>
            <w:r>
              <w:t>Hand rail</w:t>
            </w:r>
          </w:p>
        </w:tc>
        <w:tc>
          <w:tcPr>
            <w:tcW w:type="dxa" w:w="4320"/>
          </w:tcPr>
          <w:p>
            <w:r>
              <w:t>Hot dip galvanized steel.37</w:t>
            </w:r>
          </w:p>
        </w:tc>
      </w:tr>
      <w:tr>
        <w:tc>
          <w:tcPr>
            <w:tcW w:type="dxa" w:w="4320"/>
          </w:tcPr>
          <w:p>
            <w:r>
              <w:t>End carriage</w:t>
            </w:r>
          </w:p>
        </w:tc>
        <w:tc>
          <w:tcPr>
            <w:tcW w:type="dxa" w:w="4320"/>
          </w:tcPr>
          <w:p>
            <w:r>
              <w:t>Hot dip galvanized steel.37</w:t>
            </w:r>
          </w:p>
        </w:tc>
      </w:tr>
      <w:tr>
        <w:tc>
          <w:tcPr>
            <w:tcW w:type="dxa" w:w="4320"/>
          </w:tcPr>
          <w:p>
            <w:r>
              <w:t>Bottom scraper</w:t>
            </w:r>
          </w:p>
        </w:tc>
        <w:tc>
          <w:tcPr>
            <w:tcW w:type="dxa" w:w="4320"/>
          </w:tcPr>
          <w:p>
            <w:r>
              <w:t>Stainless Steel 304</w:t>
            </w:r>
          </w:p>
        </w:tc>
      </w:tr>
      <w:tr>
        <w:tc>
          <w:tcPr>
            <w:tcW w:type="dxa" w:w="4320"/>
          </w:tcPr>
          <w:p>
            <w:r>
              <w:t>Surface scraper</w:t>
            </w:r>
          </w:p>
        </w:tc>
        <w:tc>
          <w:tcPr>
            <w:tcW w:type="dxa" w:w="4320"/>
          </w:tcPr>
          <w:p>
            <w:r>
              <w:t>Stainless Steel 304</w:t>
            </w:r>
          </w:p>
        </w:tc>
      </w:tr>
      <w:tr>
        <w:tc>
          <w:tcPr>
            <w:tcW w:type="dxa" w:w="4320"/>
          </w:tcPr>
          <w:p>
            <w:r>
              <w:t>Scum Box</w:t>
            </w:r>
          </w:p>
        </w:tc>
        <w:tc>
          <w:tcPr>
            <w:tcW w:type="dxa" w:w="4320"/>
          </w:tcPr>
          <w:p>
            <w:r>
              <w:t>Stainless Steel 304</w:t>
            </w:r>
          </w:p>
        </w:tc>
      </w:tr>
      <w:tr>
        <w:tc>
          <w:tcPr>
            <w:tcW w:type="dxa" w:w="4320"/>
          </w:tcPr>
          <w:p>
            <w:r>
              <w:t>Weir</w:t>
            </w:r>
          </w:p>
        </w:tc>
        <w:tc>
          <w:tcPr>
            <w:tcW w:type="dxa" w:w="4320"/>
          </w:tcPr>
          <w:p>
            <w:r>
              <w:t>Stainless Steel 304</w:t>
            </w:r>
          </w:p>
        </w:tc>
      </w:tr>
      <w:tr>
        <w:tc>
          <w:tcPr>
            <w:tcW w:type="dxa" w:w="4320"/>
          </w:tcPr>
          <w:p>
            <w:r>
              <w:t>Wearing Strips for Scraper</w:t>
            </w:r>
          </w:p>
        </w:tc>
        <w:tc>
          <w:tcPr>
            <w:tcW w:type="dxa" w:w="4320"/>
          </w:tcPr>
          <w:p>
            <w:r>
              <w:t>Rubber</w:t>
            </w:r>
          </w:p>
        </w:tc>
      </w:tr>
      <w:tr>
        <w:tc>
          <w:tcPr>
            <w:tcW w:type="dxa" w:w="4320"/>
          </w:tcPr>
          <w:p>
            <w:r>
              <w:t>Bolts &amp; Nuts</w:t>
            </w:r>
          </w:p>
        </w:tc>
        <w:tc>
          <w:tcPr>
            <w:tcW w:type="dxa" w:w="4320"/>
          </w:tcPr>
          <w:p>
            <w:r>
              <w:t>A2</w:t>
            </w:r>
          </w:p>
        </w:tc>
      </w:tr>
    </w:tbl>
    <w:p>
      <w:r>
        <w:br w:type="page"/>
      </w:r>
    </w:p>
    <w:p>
      <w:pPr>
        <w:pStyle w:val="Heading3"/>
      </w:pPr>
      <w:r>
        <w:rPr>
          <w:sz w:val="28"/>
        </w:rPr>
        <w:t>4. Thickener</w:t>
      </w:r>
    </w:p>
    <w:p>
      <w:pPr>
        <w:pStyle w:val="Heading3"/>
      </w:pPr>
      <w:r>
        <w:t xml:space="preserve">Sec01:  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val="clear" w:fill="FFA500"/>
          </w:tcPr>
          <w:p>
            <w:r>
              <w:t>Field</w:t>
            </w:r>
          </w:p>
        </w:tc>
        <w:tc>
          <w:tcPr>
            <w:tcW w:type="dxa" w:w="4320"/>
            <w:shd w:val="clear" w:fill="FFA50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Manufacturer</w:t>
            </w:r>
          </w:p>
        </w:tc>
        <w:tc>
          <w:tcPr>
            <w:tcW w:type="dxa" w:w="4320"/>
          </w:tcPr>
          <w:p>
            <w:r>
              <w:t>Ietos Factory</w:t>
            </w:r>
          </w:p>
        </w:tc>
      </w:tr>
      <w:tr>
        <w:tc>
          <w:tcPr>
            <w:tcW w:type="dxa" w:w="4320"/>
          </w:tcPr>
          <w:p>
            <w:r>
              <w:t>Service</w:t>
            </w:r>
          </w:p>
        </w:tc>
        <w:tc>
          <w:tcPr>
            <w:tcW w:type="dxa" w:w="4320"/>
          </w:tcPr>
          <w:p>
            <w:r>
              <w:t>Sludge Thickener Tank</w:t>
            </w:r>
          </w:p>
        </w:tc>
      </w:tr>
      <w:tr>
        <w:tc>
          <w:tcPr>
            <w:tcW w:type="dxa" w:w="4320"/>
          </w:tcPr>
          <w:p>
            <w:r>
              <w:t>Fluid</w:t>
            </w:r>
          </w:p>
        </w:tc>
        <w:tc>
          <w:tcPr>
            <w:tcW w:type="dxa" w:w="4320"/>
          </w:tcPr>
          <w:p>
            <w:r>
              <w:t>Sewage</w:t>
            </w:r>
          </w:p>
        </w:tc>
      </w:tr>
      <w:tr>
        <w:tc>
          <w:tcPr>
            <w:tcW w:type="dxa" w:w="4320"/>
          </w:tcPr>
          <w:p>
            <w:r>
              <w:t>Operation</w:t>
            </w:r>
          </w:p>
        </w:tc>
        <w:tc>
          <w:tcPr>
            <w:tcW w:type="dxa" w:w="4320"/>
          </w:tcPr>
          <w:p>
            <w:r>
              <w:t>Automatic &amp; Manual</w:t>
            </w:r>
          </w:p>
        </w:tc>
      </w:tr>
      <w:tr>
        <w:tc>
          <w:tcPr>
            <w:tcW w:type="dxa" w:w="4320"/>
          </w:tcPr>
          <w:p>
            <w:r>
              <w:t>Quantity of  Units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</w:tbl>
    <w:p>
      <w:pPr>
        <w:pStyle w:val="Heading3"/>
      </w:pPr>
      <w:r>
        <w:t xml:space="preserve">Sec02:  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val="clear" w:fill="FFA500"/>
          </w:tcPr>
          <w:p>
            <w:r>
              <w:t>Field</w:t>
            </w:r>
          </w:p>
        </w:tc>
        <w:tc>
          <w:tcPr>
            <w:tcW w:type="dxa" w:w="4320"/>
            <w:shd w:val="clear" w:fill="FFA50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Type</w:t>
            </w:r>
          </w:p>
        </w:tc>
        <w:tc>
          <w:tcPr>
            <w:tcW w:type="dxa" w:w="4320"/>
          </w:tcPr>
          <w:p>
            <w:r>
              <w:t>Fixed Concrete Bridge</w:t>
            </w:r>
          </w:p>
        </w:tc>
      </w:tr>
      <w:tr>
        <w:tc>
          <w:tcPr>
            <w:tcW w:type="dxa" w:w="4320"/>
          </w:tcPr>
          <w:p>
            <w:r>
              <w:t>Tank Inner Diameter</w:t>
            </w:r>
          </w:p>
        </w:tc>
        <w:tc>
          <w:tcPr>
            <w:tcW w:type="dxa" w:w="4320"/>
          </w:tcPr>
          <w:p>
            <w:r>
              <w:t>9500</w:t>
            </w:r>
          </w:p>
        </w:tc>
      </w:tr>
      <w:tr>
        <w:tc>
          <w:tcPr>
            <w:tcW w:type="dxa" w:w="4320"/>
          </w:tcPr>
          <w:p>
            <w:r>
              <w:t>Side Wall Depth</w:t>
            </w:r>
          </w:p>
        </w:tc>
        <w:tc>
          <w:tcPr>
            <w:tcW w:type="dxa" w:w="4320"/>
          </w:tcPr>
          <w:p>
            <w:r>
              <w:t>3500</w:t>
            </w:r>
          </w:p>
        </w:tc>
      </w:tr>
      <w:tr>
        <w:tc>
          <w:tcPr>
            <w:tcW w:type="dxa" w:w="4320"/>
          </w:tcPr>
          <w:p>
            <w:r>
              <w:t>Water Level</w:t>
            </w:r>
          </w:p>
        </w:tc>
        <w:tc>
          <w:tcPr>
            <w:tcW w:type="dxa" w:w="4320"/>
          </w:tcPr>
          <w:p>
            <w:r>
              <w:t>3000</w:t>
            </w:r>
          </w:p>
        </w:tc>
      </w:tr>
      <w:tr>
        <w:tc>
          <w:tcPr>
            <w:tcW w:type="dxa" w:w="4320"/>
          </w:tcPr>
          <w:p>
            <w:r>
              <w:t>Number of Arms</w:t>
            </w:r>
          </w:p>
        </w:tc>
        <w:tc>
          <w:tcPr>
            <w:tcW w:type="dxa" w:w="4320"/>
          </w:tcPr>
          <w:p>
            <w:r>
              <w:t>3 arms</w:t>
            </w:r>
          </w:p>
        </w:tc>
      </w:tr>
      <w:tr>
        <w:tc>
          <w:tcPr>
            <w:tcW w:type="dxa" w:w="4320"/>
          </w:tcPr>
          <w:p>
            <w:r>
              <w:t>Scraper Height</w:t>
            </w:r>
          </w:p>
        </w:tc>
        <w:tc>
          <w:tcPr>
            <w:tcW w:type="dxa" w:w="4320"/>
          </w:tcPr>
          <w:p>
            <w:r>
              <w:t>â‰¥ 250</w:t>
            </w:r>
          </w:p>
        </w:tc>
      </w:tr>
      <w:tr>
        <w:tc>
          <w:tcPr>
            <w:tcW w:type="dxa" w:w="4320"/>
          </w:tcPr>
          <w:p>
            <w:r>
              <w:t>Scraper Thickness</w:t>
            </w:r>
          </w:p>
        </w:tc>
        <w:tc>
          <w:tcPr>
            <w:tcW w:type="dxa" w:w="4320"/>
          </w:tcPr>
          <w:p>
            <w:r>
              <w:t>â‰¥ 4</w:t>
            </w:r>
          </w:p>
        </w:tc>
      </w:tr>
      <w:tr>
        <w:tc>
          <w:tcPr>
            <w:tcW w:type="dxa" w:w="4320"/>
          </w:tcPr>
          <w:p>
            <w:r>
              <w:t>Cleaning Brushes</w:t>
            </w:r>
          </w:p>
        </w:tc>
        <w:tc>
          <w:tcPr>
            <w:tcW w:type="dxa" w:w="4320"/>
          </w:tcPr>
          <w:p>
            <w:r>
              <w:t>Included</w:t>
            </w:r>
          </w:p>
        </w:tc>
      </w:tr>
    </w:tbl>
    <w:p>
      <w:pPr>
        <w:pStyle w:val="Heading3"/>
      </w:pPr>
      <w:r>
        <w:t xml:space="preserve">Sec03:  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val="clear" w:fill="FFA500"/>
          </w:tcPr>
          <w:p>
            <w:r>
              <w:t>Field</w:t>
            </w:r>
          </w:p>
        </w:tc>
        <w:tc>
          <w:tcPr>
            <w:tcW w:type="dxa" w:w="4320"/>
            <w:shd w:val="clear" w:fill="FFA50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Weir Type</w:t>
            </w:r>
          </w:p>
        </w:tc>
        <w:tc>
          <w:tcPr>
            <w:tcW w:type="dxa" w:w="4320"/>
          </w:tcPr>
          <w:p>
            <w:r>
              <w:t>V-Notch</w:t>
            </w:r>
          </w:p>
        </w:tc>
      </w:tr>
      <w:tr>
        <w:tc>
          <w:tcPr>
            <w:tcW w:type="dxa" w:w="4320"/>
          </w:tcPr>
          <w:p>
            <w:r>
              <w:t>Weir Length</w:t>
            </w:r>
          </w:p>
        </w:tc>
        <w:tc>
          <w:tcPr>
            <w:tcW w:type="dxa" w:w="4320"/>
          </w:tcPr>
          <w:p>
            <w:r>
              <w:t>29.9 approx.</w:t>
            </w:r>
          </w:p>
        </w:tc>
      </w:tr>
      <w:tr>
        <w:tc>
          <w:tcPr>
            <w:tcW w:type="dxa" w:w="4320"/>
          </w:tcPr>
          <w:p>
            <w:r>
              <w:t>Weir Height</w:t>
            </w:r>
          </w:p>
        </w:tc>
        <w:tc>
          <w:tcPr>
            <w:tcW w:type="dxa" w:w="4320"/>
          </w:tcPr>
          <w:p>
            <w:r>
              <w:t>300</w:t>
            </w:r>
          </w:p>
        </w:tc>
      </w:tr>
      <w:tr>
        <w:tc>
          <w:tcPr>
            <w:tcW w:type="dxa" w:w="4320"/>
          </w:tcPr>
          <w:p>
            <w:r>
              <w:t>Weir Thickness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Rubber Sealing Thickness</w:t>
            </w:r>
          </w:p>
        </w:tc>
        <w:tc>
          <w:tcPr>
            <w:tcW w:type="dxa" w:w="4320"/>
          </w:tcPr>
          <w:p>
            <w:r>
              <w:t>â‰¥ 4</w:t>
            </w:r>
          </w:p>
        </w:tc>
      </w:tr>
    </w:tbl>
    <w:p>
      <w:pPr>
        <w:pStyle w:val="Heading3"/>
      </w:pPr>
      <w:r>
        <w:t xml:space="preserve">Sec04:  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val="clear" w:fill="FFA500"/>
          </w:tcPr>
          <w:p>
            <w:r>
              <w:t>Field</w:t>
            </w:r>
          </w:p>
        </w:tc>
        <w:tc>
          <w:tcPr>
            <w:tcW w:type="dxa" w:w="4320"/>
            <w:shd w:val="clear" w:fill="FFA50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Power</w:t>
            </w:r>
          </w:p>
        </w:tc>
        <w:tc>
          <w:tcPr>
            <w:tcW w:type="dxa" w:w="4320"/>
          </w:tcPr>
          <w:p>
            <w:r>
              <w:t>0.37</w:t>
            </w:r>
          </w:p>
        </w:tc>
      </w:tr>
      <w:tr>
        <w:tc>
          <w:tcPr>
            <w:tcW w:type="dxa" w:w="4320"/>
          </w:tcPr>
          <w:p>
            <w:r>
              <w:t>Power Supply</w:t>
            </w:r>
          </w:p>
        </w:tc>
        <w:tc>
          <w:tcPr>
            <w:tcW w:type="dxa" w:w="4320"/>
          </w:tcPr>
          <w:p>
            <w:r>
              <w:t>380 /3/50</w:t>
            </w:r>
          </w:p>
        </w:tc>
      </w:tr>
      <w:tr>
        <w:tc>
          <w:tcPr>
            <w:tcW w:type="dxa" w:w="4320"/>
          </w:tcPr>
          <w:p>
            <w:r>
              <w:t>Driving Unit Service Factor</w:t>
            </w:r>
          </w:p>
        </w:tc>
        <w:tc>
          <w:tcPr>
            <w:tcW w:type="dxa" w:w="4320"/>
          </w:tcPr>
          <w:p>
            <w:r>
              <w:t>â‰¥ 2</w:t>
            </w:r>
          </w:p>
        </w:tc>
      </w:tr>
      <w:tr>
        <w:tc>
          <w:tcPr>
            <w:tcW w:type="dxa" w:w="4320"/>
          </w:tcPr>
          <w:p>
            <w:r>
              <w:t>Motor Insulation Protection</w:t>
            </w:r>
          </w:p>
        </w:tc>
        <w:tc>
          <w:tcPr>
            <w:tcW w:type="dxa" w:w="4320"/>
          </w:tcPr>
          <w:p>
            <w:r>
              <w:t>IP66</w:t>
            </w:r>
          </w:p>
        </w:tc>
      </w:tr>
      <w:tr>
        <w:tc>
          <w:tcPr>
            <w:tcW w:type="dxa" w:w="4320"/>
          </w:tcPr>
          <w:p>
            <w:r>
              <w:t>Isolation / Temp. Class</w:t>
            </w:r>
          </w:p>
        </w:tc>
        <w:tc>
          <w:tcPr>
            <w:tcW w:type="dxa" w:w="4320"/>
          </w:tcPr>
          <w:p>
            <w:r>
              <w:t>Class F/B</w:t>
            </w:r>
          </w:p>
        </w:tc>
      </w:tr>
      <w:tr>
        <w:tc>
          <w:tcPr>
            <w:tcW w:type="dxa" w:w="4320"/>
          </w:tcPr>
          <w:p>
            <w:r>
              <w:t>Torque Limiter</w:t>
            </w:r>
          </w:p>
        </w:tc>
        <w:tc>
          <w:tcPr>
            <w:tcW w:type="dxa" w:w="4320"/>
          </w:tcPr>
          <w:p>
            <w:r>
              <w:t>Included</w:t>
            </w:r>
          </w:p>
        </w:tc>
      </w:tr>
      <w:tr>
        <w:tc>
          <w:tcPr>
            <w:tcW w:type="dxa" w:w="4320"/>
          </w:tcPr>
          <w:p>
            <w:r>
              <w:t>Gear Motor</w:t>
            </w:r>
          </w:p>
        </w:tc>
        <w:tc>
          <w:tcPr>
            <w:tcW w:type="dxa" w:w="4320"/>
          </w:tcPr>
          <w:p>
            <w:r>
              <w:t>Rossi/Bonfiglioli</w:t>
            </w:r>
          </w:p>
        </w:tc>
      </w:tr>
    </w:tbl>
    <w:p>
      <w:pPr>
        <w:pStyle w:val="Heading3"/>
      </w:pPr>
      <w:r>
        <w:t xml:space="preserve">Sec05:  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val="clear" w:fill="FFA500"/>
          </w:tcPr>
          <w:p>
            <w:r>
              <w:t>Field</w:t>
            </w:r>
          </w:p>
        </w:tc>
        <w:tc>
          <w:tcPr>
            <w:tcW w:type="dxa" w:w="4320"/>
            <w:shd w:val="clear" w:fill="FFA50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Voltage</w:t>
            </w:r>
          </w:p>
        </w:tc>
        <w:tc>
          <w:tcPr>
            <w:tcW w:type="dxa" w:w="4320"/>
          </w:tcPr>
          <w:p>
            <w:r>
              <w:t>380</w:t>
            </w:r>
          </w:p>
        </w:tc>
      </w:tr>
      <w:tr>
        <w:tc>
          <w:tcPr>
            <w:tcW w:type="dxa" w:w="4320"/>
          </w:tcPr>
          <w:p>
            <w:r>
              <w:t>Phase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Frequency</w:t>
            </w:r>
          </w:p>
        </w:tc>
        <w:tc>
          <w:tcPr>
            <w:tcW w:type="dxa" w:w="4320"/>
          </w:tcPr>
          <w:p>
            <w:r>
              <w:t>50</w:t>
            </w:r>
          </w:p>
        </w:tc>
      </w:tr>
      <w:tr>
        <w:tc>
          <w:tcPr>
            <w:tcW w:type="dxa" w:w="4320"/>
          </w:tcPr>
          <w:p>
            <w:r>
              <w:t>Insulation Protection</w:t>
            </w:r>
          </w:p>
        </w:tc>
        <w:tc>
          <w:tcPr>
            <w:tcW w:type="dxa" w:w="4320"/>
          </w:tcPr>
          <w:p>
            <w:r>
              <w:t>IP 54</w:t>
            </w:r>
          </w:p>
        </w:tc>
      </w:tr>
      <w:tr>
        <w:tc>
          <w:tcPr>
            <w:tcW w:type="dxa" w:w="4320"/>
          </w:tcPr>
          <w:p>
            <w:r>
              <w:t>Panel Thickness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Panel Material</w:t>
            </w:r>
          </w:p>
        </w:tc>
        <w:tc>
          <w:tcPr>
            <w:tcW w:type="dxa" w:w="4320"/>
          </w:tcPr>
          <w:p>
            <w:r>
              <w:t>Coated Steel</w:t>
            </w:r>
          </w:p>
        </w:tc>
      </w:tr>
      <w:tr>
        <w:tc>
          <w:tcPr>
            <w:tcW w:type="dxa" w:w="4320"/>
          </w:tcPr>
          <w:p>
            <w:r>
              <w:t>Components Type</w:t>
            </w:r>
          </w:p>
        </w:tc>
        <w:tc>
          <w:tcPr>
            <w:tcW w:type="dxa" w:w="4320"/>
          </w:tcPr>
          <w:p>
            <w:r>
              <w:t>Schneider</w:t>
            </w:r>
          </w:p>
        </w:tc>
      </w:tr>
    </w:tbl>
    <w:p>
      <w:pPr>
        <w:pStyle w:val="Heading3"/>
      </w:pPr>
      <w:r>
        <w:t xml:space="preserve">Sec06:  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val="clear" w:fill="FFA500"/>
          </w:tcPr>
          <w:p>
            <w:r>
              <w:t>Field</w:t>
            </w:r>
          </w:p>
        </w:tc>
        <w:tc>
          <w:tcPr>
            <w:tcW w:type="dxa" w:w="4320"/>
            <w:shd w:val="clear" w:fill="FFA50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Bridge structure</w:t>
            </w:r>
          </w:p>
        </w:tc>
        <w:tc>
          <w:tcPr>
            <w:tcW w:type="dxa" w:w="4320"/>
          </w:tcPr>
          <w:p>
            <w:r>
              <w:t>Concrete</w:t>
            </w:r>
          </w:p>
        </w:tc>
      </w:tr>
      <w:tr>
        <w:tc>
          <w:tcPr>
            <w:tcW w:type="dxa" w:w="4320"/>
          </w:tcPr>
          <w:p>
            <w:r>
              <w:t>Rotating shaft</w:t>
            </w:r>
          </w:p>
        </w:tc>
        <w:tc>
          <w:tcPr>
            <w:tcW w:type="dxa" w:w="4320"/>
          </w:tcPr>
          <w:p>
            <w:r>
              <w:t>Stainless Steel 304</w:t>
            </w:r>
          </w:p>
        </w:tc>
      </w:tr>
      <w:tr>
        <w:tc>
          <w:tcPr>
            <w:tcW w:type="dxa" w:w="4320"/>
          </w:tcPr>
          <w:p>
            <w:r>
              <w:t>Picket fence</w:t>
            </w:r>
          </w:p>
        </w:tc>
        <w:tc>
          <w:tcPr>
            <w:tcW w:type="dxa" w:w="4320"/>
          </w:tcPr>
          <w:p>
            <w:r>
              <w:t>Stainless Steel 304</w:t>
            </w:r>
          </w:p>
        </w:tc>
      </w:tr>
      <w:tr>
        <w:tc>
          <w:tcPr>
            <w:tcW w:type="dxa" w:w="4320"/>
          </w:tcPr>
          <w:p>
            <w:r>
              <w:t>Supporting arms</w:t>
            </w:r>
          </w:p>
        </w:tc>
        <w:tc>
          <w:tcPr>
            <w:tcW w:type="dxa" w:w="4320"/>
          </w:tcPr>
          <w:p>
            <w:r>
              <w:t>Stainless Steel 304</w:t>
            </w:r>
          </w:p>
        </w:tc>
      </w:tr>
      <w:tr>
        <w:tc>
          <w:tcPr>
            <w:tcW w:type="dxa" w:w="4320"/>
          </w:tcPr>
          <w:p>
            <w:r>
              <w:t>Weir</w:t>
            </w:r>
          </w:p>
        </w:tc>
        <w:tc>
          <w:tcPr>
            <w:tcW w:type="dxa" w:w="4320"/>
          </w:tcPr>
          <w:p>
            <w:r>
              <w:t>Stainless Steel 304</w:t>
            </w:r>
          </w:p>
        </w:tc>
      </w:tr>
      <w:tr>
        <w:tc>
          <w:tcPr>
            <w:tcW w:type="dxa" w:w="4320"/>
          </w:tcPr>
          <w:p>
            <w:r>
              <w:t>Bottom scraper</w:t>
            </w:r>
          </w:p>
        </w:tc>
        <w:tc>
          <w:tcPr>
            <w:tcW w:type="dxa" w:w="4320"/>
          </w:tcPr>
          <w:p>
            <w:r>
              <w:t>Stainless Steel 304</w:t>
            </w:r>
          </w:p>
        </w:tc>
      </w:tr>
      <w:tr>
        <w:tc>
          <w:tcPr>
            <w:tcW w:type="dxa" w:w="4320"/>
          </w:tcPr>
          <w:p>
            <w:r>
              <w:t>Scraper Strips</w:t>
            </w:r>
          </w:p>
        </w:tc>
        <w:tc>
          <w:tcPr>
            <w:tcW w:type="dxa" w:w="4320"/>
          </w:tcPr>
          <w:p>
            <w:r>
              <w:t>Rubber</w:t>
            </w:r>
          </w:p>
        </w:tc>
      </w:tr>
      <w:tr>
        <w:tc>
          <w:tcPr>
            <w:tcW w:type="dxa" w:w="4320"/>
          </w:tcPr>
          <w:p>
            <w:r>
              <w:t>Diffusion Drum</w:t>
            </w:r>
          </w:p>
        </w:tc>
        <w:tc>
          <w:tcPr>
            <w:tcW w:type="dxa" w:w="4320"/>
          </w:tcPr>
          <w:p>
            <w:r>
              <w:t>Stainless Steel 304</w:t>
            </w:r>
          </w:p>
        </w:tc>
      </w:tr>
      <w:tr>
        <w:tc>
          <w:tcPr>
            <w:tcW w:type="dxa" w:w="4320"/>
          </w:tcPr>
          <w:p>
            <w:r>
              <w:t>Drive Unit</w:t>
            </w:r>
          </w:p>
        </w:tc>
        <w:tc>
          <w:tcPr>
            <w:tcW w:type="dxa" w:w="4320"/>
          </w:tcPr>
          <w:p>
            <w:r>
              <w:t>Hot dip galvanized steel 37</w:t>
            </w:r>
          </w:p>
        </w:tc>
      </w:tr>
      <w:tr>
        <w:tc>
          <w:tcPr>
            <w:tcW w:type="dxa" w:w="4320"/>
          </w:tcPr>
          <w:p>
            <w:r>
              <w:t>Bolts &amp; Nuts</w:t>
            </w:r>
          </w:p>
        </w:tc>
        <w:tc>
          <w:tcPr>
            <w:tcW w:type="dxa" w:w="4320"/>
          </w:tcPr>
          <w:p>
            <w:r>
              <w:t>A2</w:t>
            </w:r>
          </w:p>
        </w:tc>
      </w:tr>
    </w:tbl>
    <w:p>
      <w:r>
        <w:br w:type="page"/>
      </w:r>
    </w:p>
    <w:p>
      <w:pPr>
        <w:pStyle w:val="Heading3"/>
      </w:pPr>
      <w:r>
        <w:rPr>
          <w:sz w:val="28"/>
        </w:rPr>
        <w:t>5. Telescopic Valve</w:t>
      </w:r>
    </w:p>
    <w:p>
      <w:pPr>
        <w:pStyle w:val="Heading3"/>
      </w:pPr>
      <w:r>
        <w:t xml:space="preserve">Sec01:  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val="clear" w:fill="FFA500"/>
          </w:tcPr>
          <w:p>
            <w:r>
              <w:t>Field</w:t>
            </w:r>
          </w:p>
        </w:tc>
        <w:tc>
          <w:tcPr>
            <w:tcW w:type="dxa" w:w="4320"/>
            <w:shd w:val="clear" w:fill="FFA50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Manufacturer</w:t>
            </w:r>
          </w:p>
        </w:tc>
        <w:tc>
          <w:tcPr>
            <w:tcW w:type="dxa" w:w="4320"/>
          </w:tcPr>
          <w:p>
            <w:r>
              <w:t>Ietos Factory</w:t>
            </w:r>
          </w:p>
        </w:tc>
      </w:tr>
      <w:tr>
        <w:tc>
          <w:tcPr>
            <w:tcW w:type="dxa" w:w="4320"/>
          </w:tcPr>
          <w:p>
            <w:r>
              <w:t>Fluid</w:t>
            </w:r>
          </w:p>
        </w:tc>
        <w:tc>
          <w:tcPr>
            <w:tcW w:type="dxa" w:w="4320"/>
          </w:tcPr>
          <w:p>
            <w:r>
              <w:t>Sewage</w:t>
            </w:r>
          </w:p>
        </w:tc>
      </w:tr>
      <w:tr>
        <w:tc>
          <w:tcPr>
            <w:tcW w:type="dxa" w:w="4320"/>
          </w:tcPr>
          <w:p>
            <w:r>
              <w:t>Service</w:t>
            </w:r>
          </w:p>
        </w:tc>
        <w:tc>
          <w:tcPr>
            <w:tcW w:type="dxa" w:w="4320"/>
          </w:tcPr>
          <w:p>
            <w:r>
              <w:t>Final Settling Tank</w:t>
            </w:r>
          </w:p>
        </w:tc>
      </w:tr>
      <w:tr>
        <w:tc>
          <w:tcPr>
            <w:tcW w:type="dxa" w:w="4320"/>
          </w:tcPr>
          <w:p>
            <w:r>
              <w:t>Operation</w:t>
            </w:r>
          </w:p>
        </w:tc>
        <w:tc>
          <w:tcPr>
            <w:tcW w:type="dxa" w:w="4320"/>
          </w:tcPr>
          <w:p>
            <w:r>
              <w:t>Actuated (Modulated)</w:t>
            </w:r>
          </w:p>
        </w:tc>
      </w:tr>
      <w:tr>
        <w:tc>
          <w:tcPr>
            <w:tcW w:type="dxa" w:w="4320"/>
          </w:tcPr>
          <w:p>
            <w:r>
              <w:t>Qty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Country of Origin</w:t>
            </w:r>
          </w:p>
        </w:tc>
        <w:tc>
          <w:tcPr>
            <w:tcW w:type="dxa" w:w="4320"/>
          </w:tcPr>
          <w:p>
            <w:r>
              <w:t>Egypt</w:t>
            </w:r>
          </w:p>
        </w:tc>
      </w:tr>
    </w:tbl>
    <w:p>
      <w:pPr>
        <w:pStyle w:val="Heading3"/>
      </w:pPr>
      <w:r>
        <w:t xml:space="preserve">Sec02:  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val="clear" w:fill="FFA500"/>
          </w:tcPr>
          <w:p>
            <w:r>
              <w:t>Field</w:t>
            </w:r>
          </w:p>
        </w:tc>
        <w:tc>
          <w:tcPr>
            <w:tcW w:type="dxa" w:w="4320"/>
            <w:shd w:val="clear" w:fill="FFA50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Valve Diameter</w:t>
            </w:r>
          </w:p>
        </w:tc>
        <w:tc>
          <w:tcPr>
            <w:tcW w:type="dxa" w:w="4320"/>
          </w:tcPr>
          <w:p>
            <w:r>
              <w:t>DN 400</w:t>
            </w:r>
          </w:p>
        </w:tc>
      </w:tr>
      <w:tr>
        <w:tc>
          <w:tcPr>
            <w:tcW w:type="dxa" w:w="4320"/>
          </w:tcPr>
          <w:p>
            <w:r>
              <w:t>Sliding Tube Diameter</w:t>
            </w:r>
          </w:p>
        </w:tc>
        <w:tc>
          <w:tcPr>
            <w:tcW w:type="dxa" w:w="4320"/>
          </w:tcPr>
          <w:p>
            <w:r>
              <w:t>DN 350</w:t>
            </w:r>
          </w:p>
        </w:tc>
      </w:tr>
      <w:tr>
        <w:tc>
          <w:tcPr>
            <w:tcW w:type="dxa" w:w="4320"/>
          </w:tcPr>
          <w:p>
            <w:r>
              <w:t>Adjustable Height</w:t>
            </w:r>
          </w:p>
        </w:tc>
        <w:tc>
          <w:tcPr>
            <w:tcW w:type="dxa" w:w="4320"/>
          </w:tcPr>
          <w:p>
            <w:r>
              <w:t>1000</w:t>
            </w:r>
          </w:p>
        </w:tc>
      </w:tr>
    </w:tbl>
    <w:p>
      <w:pPr>
        <w:pStyle w:val="Heading3"/>
      </w:pPr>
      <w:r>
        <w:t xml:space="preserve">Sec03:  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val="clear" w:fill="FFA500"/>
          </w:tcPr>
          <w:p>
            <w:r>
              <w:t>Field</w:t>
            </w:r>
          </w:p>
        </w:tc>
        <w:tc>
          <w:tcPr>
            <w:tcW w:type="dxa" w:w="4320"/>
            <w:shd w:val="clear" w:fill="FFA50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Body</w:t>
            </w:r>
          </w:p>
        </w:tc>
        <w:tc>
          <w:tcPr>
            <w:tcW w:type="dxa" w:w="4320"/>
          </w:tcPr>
          <w:p>
            <w:r>
              <w:t>Stainless steel 304</w:t>
            </w:r>
          </w:p>
        </w:tc>
      </w:tr>
      <w:tr>
        <w:tc>
          <w:tcPr>
            <w:tcW w:type="dxa" w:w="4320"/>
          </w:tcPr>
          <w:p>
            <w:r>
              <w:t>Sliding tube</w:t>
            </w:r>
          </w:p>
        </w:tc>
        <w:tc>
          <w:tcPr>
            <w:tcW w:type="dxa" w:w="4320"/>
          </w:tcPr>
          <w:p>
            <w:r>
              <w:t>Stainless steel 304</w:t>
            </w:r>
          </w:p>
        </w:tc>
      </w:tr>
      <w:tr>
        <w:tc>
          <w:tcPr>
            <w:tcW w:type="dxa" w:w="4320"/>
          </w:tcPr>
          <w:p>
            <w:r>
              <w:t>Stem</w:t>
            </w:r>
          </w:p>
        </w:tc>
        <w:tc>
          <w:tcPr>
            <w:tcW w:type="dxa" w:w="4320"/>
          </w:tcPr>
          <w:p>
            <w:r>
              <w:t>Stainless steel 304</w:t>
            </w:r>
          </w:p>
        </w:tc>
      </w:tr>
      <w:tr>
        <w:tc>
          <w:tcPr>
            <w:tcW w:type="dxa" w:w="4320"/>
          </w:tcPr>
          <w:p>
            <w:r>
              <w:t>Sealing</w:t>
            </w:r>
          </w:p>
        </w:tc>
        <w:tc>
          <w:tcPr>
            <w:tcW w:type="dxa" w:w="4320"/>
          </w:tcPr>
          <w:p>
            <w:r>
              <w:t>Rubber</w:t>
            </w:r>
          </w:p>
        </w:tc>
      </w:tr>
      <w:tr>
        <w:tc>
          <w:tcPr>
            <w:tcW w:type="dxa" w:w="4320"/>
          </w:tcPr>
          <w:p>
            <w:r>
              <w:t>Hand wheel</w:t>
            </w:r>
          </w:p>
        </w:tc>
        <w:tc>
          <w:tcPr>
            <w:tcW w:type="dxa" w:w="4320"/>
          </w:tcPr>
          <w:p>
            <w:r>
              <w:t>Cast iron</w:t>
            </w:r>
          </w:p>
        </w:tc>
      </w:tr>
      <w:tr>
        <w:tc>
          <w:tcPr>
            <w:tcW w:type="dxa" w:w="4320"/>
          </w:tcPr>
          <w:p>
            <w:r>
              <w:t>Bolts</w:t>
            </w:r>
          </w:p>
        </w:tc>
        <w:tc>
          <w:tcPr>
            <w:tcW w:type="dxa" w:w="4320"/>
          </w:tcPr>
          <w:p>
            <w:r>
              <w:t>A2</w:t>
            </w:r>
          </w:p>
        </w:tc>
      </w:tr>
    </w:tbl>
    <w:p>
      <w:r>
        <w:br w:type="page"/>
      </w:r>
    </w:p>
    <w:p>
      <w:pPr>
        <w:pStyle w:val="Heading3"/>
      </w:pPr>
      <w:r>
        <w:rPr>
          <w:sz w:val="28"/>
        </w:rPr>
        <w:t>6. Quick Valve</w:t>
      </w:r>
    </w:p>
    <w:p>
      <w:r>
        <w:br w:type="page"/>
      </w:r>
    </w:p>
    <w:p>
      <w:pPr>
        <w:pStyle w:val="Heading3"/>
      </w:pPr>
      <w:r>
        <w:rPr>
          <w:sz w:val="28"/>
        </w:rPr>
        <w:t>7. Rectangular Tanks</w:t>
      </w:r>
    </w:p>
    <w:p>
      <w:r>
        <w:br w:type="page"/>
      </w:r>
    </w:p>
    <w:p>
      <w:pPr>
        <w:pStyle w:val="Heading3"/>
      </w:pPr>
      <w:r>
        <w:rPr>
          <w:sz w:val="28"/>
        </w:rPr>
        <w:t>8. TESTING</w:t>
      </w:r>
    </w:p>
    <w:p>
      <w:r>
        <w:br w:type="page"/>
      </w:r>
    </w:p>
    <w:p>
      <w:pPr>
        <w:pStyle w:val="Heading3"/>
      </w:pPr>
      <w:r>
        <w:rPr>
          <w:sz w:val="28"/>
        </w:rPr>
        <w:t>9. Wall Penstocks</w:t>
      </w:r>
    </w:p>
    <w:p>
      <w:r>
        <w:br w:type="page"/>
      </w:r>
    </w:p>
    <w:p>
      <w:pPr>
        <w:pStyle w:val="Heading3"/>
      </w:pPr>
      <w:r>
        <w:rPr>
          <w:sz w:val="28"/>
        </w:rPr>
        <w:t>10. Mechanical Screen</w:t>
      </w:r>
    </w:p>
    <w:p>
      <w:pPr>
        <w:pStyle w:val="Heading3"/>
      </w:pPr>
      <w:r>
        <w:t>Sec01: General Data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val="clear" w:fill="FFA500"/>
          </w:tcPr>
          <w:p>
            <w:r>
              <w:t>Field</w:t>
            </w:r>
          </w:p>
        </w:tc>
        <w:tc>
          <w:tcPr>
            <w:tcW w:type="dxa" w:w="4320"/>
            <w:shd w:val="clear" w:fill="FFA50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Manufacturer</w:t>
            </w:r>
          </w:p>
        </w:tc>
        <w:tc>
          <w:tcPr>
            <w:tcW w:type="dxa" w:w="4320"/>
          </w:tcPr>
          <w:p>
            <w:r>
              <w:t>Ietos Factory</w:t>
            </w:r>
          </w:p>
        </w:tc>
      </w:tr>
      <w:tr>
        <w:tc>
          <w:tcPr>
            <w:tcW w:type="dxa" w:w="4320"/>
          </w:tcPr>
          <w:p>
            <w:r>
              <w:t>Service</w:t>
            </w:r>
          </w:p>
        </w:tc>
        <w:tc>
          <w:tcPr>
            <w:tcW w:type="dxa" w:w="4320"/>
          </w:tcPr>
          <w:p>
            <w:r>
              <w:t>Inlet Area</w:t>
            </w:r>
          </w:p>
        </w:tc>
      </w:tr>
      <w:tr>
        <w:tc>
          <w:tcPr>
            <w:tcW w:type="dxa" w:w="4320"/>
          </w:tcPr>
          <w:p>
            <w:r>
              <w:t>Fluid</w:t>
            </w:r>
          </w:p>
        </w:tc>
        <w:tc>
          <w:tcPr>
            <w:tcW w:type="dxa" w:w="4320"/>
          </w:tcPr>
          <w:p>
            <w:r>
              <w:t>Sewage</w:t>
            </w:r>
          </w:p>
        </w:tc>
      </w:tr>
      <w:tr>
        <w:tc>
          <w:tcPr>
            <w:tcW w:type="dxa" w:w="4320"/>
          </w:tcPr>
          <w:p>
            <w:r>
              <w:t>Operation</w:t>
            </w:r>
          </w:p>
        </w:tc>
        <w:tc>
          <w:tcPr>
            <w:tcW w:type="dxa" w:w="4320"/>
          </w:tcPr>
          <w:p>
            <w:r>
              <w:t>Automatic &amp; Manual</w:t>
            </w:r>
          </w:p>
        </w:tc>
      </w:tr>
      <w:tr>
        <w:tc>
          <w:tcPr>
            <w:tcW w:type="dxa" w:w="4320"/>
          </w:tcPr>
          <w:p>
            <w:r>
              <w:t>Quantity of  Units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Country of Origin</w:t>
            </w:r>
          </w:p>
        </w:tc>
        <w:tc>
          <w:tcPr>
            <w:tcW w:type="dxa" w:w="4320"/>
          </w:tcPr>
          <w:p>
            <w:r>
              <w:t>Egypt</w:t>
            </w:r>
          </w:p>
        </w:tc>
      </w:tr>
    </w:tbl>
    <w:p>
      <w:pPr>
        <w:pStyle w:val="Heading3"/>
      </w:pPr>
      <w:r>
        <w:t>Sec02: Design Data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val="clear" w:fill="FFA500"/>
          </w:tcPr>
          <w:p>
            <w:r>
              <w:t>Field</w:t>
            </w:r>
          </w:p>
        </w:tc>
        <w:tc>
          <w:tcPr>
            <w:tcW w:type="dxa" w:w="4320"/>
            <w:shd w:val="clear" w:fill="FFA50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Type</w:t>
            </w:r>
          </w:p>
        </w:tc>
        <w:tc>
          <w:tcPr>
            <w:tcW w:type="dxa" w:w="4320"/>
          </w:tcPr>
          <w:p>
            <w:r>
              <w:t>Mechanical Coarse Screen-Multi rack</w:t>
            </w:r>
          </w:p>
        </w:tc>
      </w:tr>
      <w:tr>
        <w:tc>
          <w:tcPr>
            <w:tcW w:type="dxa" w:w="4320"/>
          </w:tcPr>
          <w:p>
            <w:r>
              <w:t>Channel Depth</w:t>
            </w:r>
          </w:p>
        </w:tc>
        <w:tc>
          <w:tcPr>
            <w:tcW w:type="dxa" w:w="4320"/>
          </w:tcPr>
          <w:p>
            <w:r>
              <w:t>1500</w:t>
            </w:r>
          </w:p>
        </w:tc>
      </w:tr>
      <w:tr>
        <w:tc>
          <w:tcPr>
            <w:tcW w:type="dxa" w:w="4320"/>
          </w:tcPr>
          <w:p>
            <w:r>
              <w:t>Channel Width</w:t>
            </w:r>
          </w:p>
        </w:tc>
        <w:tc>
          <w:tcPr>
            <w:tcW w:type="dxa" w:w="4320"/>
          </w:tcPr>
          <w:p>
            <w:r>
              <w:t>400</w:t>
            </w:r>
          </w:p>
        </w:tc>
      </w:tr>
      <w:tr>
        <w:tc>
          <w:tcPr>
            <w:tcW w:type="dxa" w:w="4320"/>
          </w:tcPr>
          <w:p>
            <w:r>
              <w:t>Water Depth</w:t>
            </w:r>
          </w:p>
        </w:tc>
        <w:tc>
          <w:tcPr>
            <w:tcW w:type="dxa" w:w="4320"/>
          </w:tcPr>
          <w:p>
            <w:r>
              <w:t>600</w:t>
            </w:r>
          </w:p>
        </w:tc>
      </w:tr>
      <w:tr>
        <w:tc>
          <w:tcPr>
            <w:tcW w:type="dxa" w:w="4320"/>
          </w:tcPr>
          <w:p>
            <w:r>
              <w:t>Bar Thickness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Bar Width</w:t>
            </w:r>
          </w:p>
        </w:tc>
        <w:tc>
          <w:tcPr>
            <w:tcW w:type="dxa" w:w="4320"/>
          </w:tcPr>
          <w:p>
            <w:r>
              <w:t>50</w:t>
            </w:r>
          </w:p>
        </w:tc>
      </w:tr>
      <w:tr>
        <w:tc>
          <w:tcPr>
            <w:tcW w:type="dxa" w:w="4320"/>
          </w:tcPr>
          <w:p>
            <w:r>
              <w:t>Bar Spacing</w:t>
            </w:r>
          </w:p>
        </w:tc>
        <w:tc>
          <w:tcPr>
            <w:tcW w:type="dxa" w:w="4320"/>
          </w:tcPr>
          <w:p>
            <w:r>
              <w:t>25</w:t>
            </w:r>
          </w:p>
        </w:tc>
      </w:tr>
      <w:tr>
        <w:tc>
          <w:tcPr>
            <w:tcW w:type="dxa" w:w="4320"/>
          </w:tcPr>
          <w:p>
            <w:r>
              <w:t>Inclination Degree</w:t>
            </w:r>
          </w:p>
        </w:tc>
        <w:tc>
          <w:tcPr>
            <w:tcW w:type="dxa" w:w="4320"/>
          </w:tcPr>
          <w:p>
            <w:r>
              <w:t>60</w:t>
            </w:r>
          </w:p>
        </w:tc>
      </w:tr>
    </w:tbl>
    <w:p>
      <w:pPr>
        <w:pStyle w:val="Heading3"/>
      </w:pPr>
      <w:r>
        <w:t>Sec03: Gearmotor Data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val="clear" w:fill="FFA500"/>
          </w:tcPr>
          <w:p>
            <w:r>
              <w:t>Field</w:t>
            </w:r>
          </w:p>
        </w:tc>
        <w:tc>
          <w:tcPr>
            <w:tcW w:type="dxa" w:w="4320"/>
            <w:shd w:val="clear" w:fill="FFA50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Power</w:t>
            </w:r>
          </w:p>
        </w:tc>
        <w:tc>
          <w:tcPr>
            <w:tcW w:type="dxa" w:w="4320"/>
          </w:tcPr>
          <w:p>
            <w:r>
              <w:t>0.37</w:t>
            </w:r>
          </w:p>
        </w:tc>
      </w:tr>
      <w:tr>
        <w:tc>
          <w:tcPr>
            <w:tcW w:type="dxa" w:w="4320"/>
          </w:tcPr>
          <w:p>
            <w:r>
              <w:t>Power Supply</w:t>
            </w:r>
          </w:p>
        </w:tc>
        <w:tc>
          <w:tcPr>
            <w:tcW w:type="dxa" w:w="4320"/>
          </w:tcPr>
          <w:p>
            <w:r>
              <w:t>380/3/50</w:t>
            </w:r>
          </w:p>
        </w:tc>
      </w:tr>
      <w:tr>
        <w:tc>
          <w:tcPr>
            <w:tcW w:type="dxa" w:w="4320"/>
          </w:tcPr>
          <w:p>
            <w:r>
              <w:t>Driving Unit Service Factor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Motor Insulation Protection</w:t>
            </w:r>
          </w:p>
        </w:tc>
        <w:tc>
          <w:tcPr>
            <w:tcW w:type="dxa" w:w="4320"/>
          </w:tcPr>
          <w:p>
            <w:r>
              <w:t>IP 65</w:t>
            </w:r>
          </w:p>
        </w:tc>
      </w:tr>
      <w:tr>
        <w:tc>
          <w:tcPr>
            <w:tcW w:type="dxa" w:w="4320"/>
          </w:tcPr>
          <w:p>
            <w:r>
              <w:t>Isolation / Temp. Class</w:t>
            </w:r>
          </w:p>
        </w:tc>
        <w:tc>
          <w:tcPr>
            <w:tcW w:type="dxa" w:w="4320"/>
          </w:tcPr>
          <w:p>
            <w:r>
              <w:t>Class F/B</w:t>
            </w:r>
          </w:p>
        </w:tc>
      </w:tr>
      <w:tr>
        <w:tc>
          <w:tcPr>
            <w:tcW w:type="dxa" w:w="4320"/>
          </w:tcPr>
          <w:p>
            <w:r>
              <w:t>Motor Brakes</w:t>
            </w:r>
          </w:p>
        </w:tc>
        <w:tc>
          <w:tcPr>
            <w:tcW w:type="dxa" w:w="4320"/>
          </w:tcPr>
          <w:p>
            <w:r>
              <w:t>Included</w:t>
            </w:r>
          </w:p>
        </w:tc>
      </w:tr>
      <w:tr>
        <w:tc>
          <w:tcPr>
            <w:tcW w:type="dxa" w:w="4320"/>
          </w:tcPr>
          <w:p>
            <w:r>
              <w:t>Torque limiter</w:t>
            </w:r>
          </w:p>
        </w:tc>
        <w:tc>
          <w:tcPr>
            <w:tcW w:type="dxa" w:w="4320"/>
          </w:tcPr>
          <w:p>
            <w:r>
              <w:t>Included</w:t>
            </w:r>
          </w:p>
        </w:tc>
      </w:tr>
      <w:tr>
        <w:tc>
          <w:tcPr>
            <w:tcW w:type="dxa" w:w="4320"/>
          </w:tcPr>
          <w:p>
            <w:r>
              <w:t>Gear Motor</w:t>
            </w:r>
          </w:p>
        </w:tc>
        <w:tc>
          <w:tcPr>
            <w:tcW w:type="dxa" w:w="4320"/>
          </w:tcPr>
          <w:p>
            <w:r>
              <w:t>Rossi/Bonfiglioli</w:t>
            </w:r>
          </w:p>
        </w:tc>
      </w:tr>
    </w:tbl>
    <w:p>
      <w:pPr>
        <w:pStyle w:val="Heading3"/>
      </w:pPr>
      <w:r>
        <w:t>Sec04: Control panel Data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val="clear" w:fill="FFA500"/>
          </w:tcPr>
          <w:p>
            <w:r>
              <w:t>Field</w:t>
            </w:r>
          </w:p>
        </w:tc>
        <w:tc>
          <w:tcPr>
            <w:tcW w:type="dxa" w:w="4320"/>
            <w:shd w:val="clear" w:fill="FFA50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Voltage</w:t>
            </w:r>
          </w:p>
        </w:tc>
        <w:tc>
          <w:tcPr>
            <w:tcW w:type="dxa" w:w="4320"/>
          </w:tcPr>
          <w:p>
            <w:r>
              <w:t>380</w:t>
            </w:r>
          </w:p>
        </w:tc>
      </w:tr>
      <w:tr>
        <w:tc>
          <w:tcPr>
            <w:tcW w:type="dxa" w:w="4320"/>
          </w:tcPr>
          <w:p>
            <w:r>
              <w:t>Phase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Frequency</w:t>
            </w:r>
          </w:p>
        </w:tc>
        <w:tc>
          <w:tcPr>
            <w:tcW w:type="dxa" w:w="4320"/>
          </w:tcPr>
          <w:p>
            <w:r>
              <w:t>50</w:t>
            </w:r>
          </w:p>
        </w:tc>
      </w:tr>
      <w:tr>
        <w:tc>
          <w:tcPr>
            <w:tcW w:type="dxa" w:w="4320"/>
          </w:tcPr>
          <w:p>
            <w:r>
              <w:t>Insulation Protection</w:t>
            </w:r>
          </w:p>
        </w:tc>
        <w:tc>
          <w:tcPr>
            <w:tcW w:type="dxa" w:w="4320"/>
          </w:tcPr>
          <w:p>
            <w:r>
              <w:t>IP 65</w:t>
            </w:r>
          </w:p>
        </w:tc>
      </w:tr>
      <w:tr>
        <w:tc>
          <w:tcPr>
            <w:tcW w:type="dxa" w:w="4320"/>
          </w:tcPr>
          <w:p>
            <w:r>
              <w:t>Panel Thickness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Panel Material</w:t>
            </w:r>
          </w:p>
        </w:tc>
        <w:tc>
          <w:tcPr>
            <w:tcW w:type="dxa" w:w="4320"/>
          </w:tcPr>
          <w:p>
            <w:r>
              <w:t>Coated Steel</w:t>
            </w:r>
          </w:p>
        </w:tc>
      </w:tr>
      <w:tr>
        <w:tc>
          <w:tcPr>
            <w:tcW w:type="dxa" w:w="4320"/>
          </w:tcPr>
          <w:p>
            <w:r>
              <w:t>Components Type</w:t>
            </w:r>
          </w:p>
        </w:tc>
        <w:tc>
          <w:tcPr>
            <w:tcW w:type="dxa" w:w="4320"/>
          </w:tcPr>
          <w:p>
            <w:r>
              <w:t>Schneider</w:t>
            </w:r>
          </w:p>
        </w:tc>
      </w:tr>
    </w:tbl>
    <w:p>
      <w:pPr>
        <w:pStyle w:val="Heading3"/>
      </w:pPr>
      <w:r>
        <w:t>Sec05: Material Data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val="clear" w:fill="FFA500"/>
          </w:tcPr>
          <w:p>
            <w:r>
              <w:t>Field</w:t>
            </w:r>
          </w:p>
        </w:tc>
        <w:tc>
          <w:tcPr>
            <w:tcW w:type="dxa" w:w="4320"/>
            <w:shd w:val="clear" w:fill="FFA50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Screen Bars</w:t>
            </w:r>
          </w:p>
        </w:tc>
        <w:tc>
          <w:tcPr>
            <w:tcW w:type="dxa" w:w="4320"/>
          </w:tcPr>
          <w:p>
            <w:r>
              <w:t>Stainless Steel 316</w:t>
            </w:r>
          </w:p>
        </w:tc>
      </w:tr>
      <w:tr>
        <w:tc>
          <w:tcPr>
            <w:tcW w:type="dxa" w:w="4320"/>
          </w:tcPr>
          <w:p>
            <w:r>
              <w:t>Frame</w:t>
            </w:r>
          </w:p>
        </w:tc>
        <w:tc>
          <w:tcPr>
            <w:tcW w:type="dxa" w:w="4320"/>
          </w:tcPr>
          <w:p>
            <w:r>
              <w:t>Stainless Steel 316</w:t>
            </w:r>
          </w:p>
        </w:tc>
      </w:tr>
      <w:tr>
        <w:tc>
          <w:tcPr>
            <w:tcW w:type="dxa" w:w="4320"/>
          </w:tcPr>
          <w:p>
            <w:r>
              <w:t>Rack</w:t>
            </w:r>
          </w:p>
        </w:tc>
        <w:tc>
          <w:tcPr>
            <w:tcW w:type="dxa" w:w="4320"/>
          </w:tcPr>
          <w:p>
            <w:r>
              <w:t>Stainless Steel 316</w:t>
            </w:r>
          </w:p>
        </w:tc>
      </w:tr>
      <w:tr>
        <w:tc>
          <w:tcPr>
            <w:tcW w:type="dxa" w:w="4320"/>
          </w:tcPr>
          <w:p>
            <w:r>
              <w:t>Rack (Teeth)</w:t>
            </w:r>
          </w:p>
        </w:tc>
        <w:tc>
          <w:tcPr>
            <w:tcW w:type="dxa" w:w="4320"/>
          </w:tcPr>
          <w:p>
            <w:r>
              <w:t>Artelon</w:t>
            </w:r>
          </w:p>
        </w:tc>
      </w:tr>
      <w:tr>
        <w:tc>
          <w:tcPr>
            <w:tcW w:type="dxa" w:w="4320"/>
          </w:tcPr>
          <w:p>
            <w:r>
              <w:t>Sprockets</w:t>
            </w:r>
          </w:p>
        </w:tc>
        <w:tc>
          <w:tcPr>
            <w:tcW w:type="dxa" w:w="4320"/>
          </w:tcPr>
          <w:p>
            <w:r>
              <w:t>Stainless Steel 316</w:t>
            </w:r>
          </w:p>
        </w:tc>
      </w:tr>
      <w:tr>
        <w:tc>
          <w:tcPr>
            <w:tcW w:type="dxa" w:w="4320"/>
          </w:tcPr>
          <w:p>
            <w:r>
              <w:t>Dead Plate</w:t>
            </w:r>
          </w:p>
        </w:tc>
        <w:tc>
          <w:tcPr>
            <w:tcW w:type="dxa" w:w="4320"/>
          </w:tcPr>
          <w:p>
            <w:r>
              <w:t>Stainless Steel 316</w:t>
            </w:r>
          </w:p>
        </w:tc>
      </w:tr>
      <w:tr>
        <w:tc>
          <w:tcPr>
            <w:tcW w:type="dxa" w:w="4320"/>
          </w:tcPr>
          <w:p>
            <w:r>
              <w:t>Chain</w:t>
            </w:r>
          </w:p>
        </w:tc>
        <w:tc>
          <w:tcPr>
            <w:tcW w:type="dxa" w:w="4320"/>
          </w:tcPr>
          <w:p>
            <w:r>
              <w:t>Stainless Steel 316</w:t>
            </w:r>
          </w:p>
        </w:tc>
      </w:tr>
      <w:tr>
        <w:tc>
          <w:tcPr>
            <w:tcW w:type="dxa" w:w="4320"/>
          </w:tcPr>
          <w:p>
            <w:r>
              <w:t>Bolts &amp; Nuts</w:t>
            </w:r>
          </w:p>
        </w:tc>
        <w:tc>
          <w:tcPr>
            <w:tcW w:type="dxa" w:w="4320"/>
          </w:tcPr>
          <w:p>
            <w:r>
              <w:t>A4</w:t>
            </w:r>
          </w:p>
        </w:tc>
      </w:tr>
    </w:tbl>
    <w:p>
      <w:pPr>
        <w:pStyle w:val="Heading3"/>
      </w:pPr>
      <w:r>
        <w:t>Sec06: Other Data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val="clear" w:fill="FFA500"/>
          </w:tcPr>
          <w:p>
            <w:r>
              <w:t>Field</w:t>
            </w:r>
          </w:p>
        </w:tc>
        <w:tc>
          <w:tcPr>
            <w:tcW w:type="dxa" w:w="4320"/>
            <w:shd w:val="clear" w:fill="FFA50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One Rack</w:t>
            </w:r>
          </w:p>
        </w:tc>
        <w:tc>
          <w:tcPr>
            <w:tcW w:type="dxa" w:w="4320"/>
          </w:tcPr>
          <w:p>
            <w:r>
              <w:t>Yes</w:t>
            </w:r>
          </w:p>
        </w:tc>
      </w:tr>
      <w:tr>
        <w:tc>
          <w:tcPr>
            <w:tcW w:type="dxa" w:w="4320"/>
          </w:tcPr>
          <w:p>
            <w:r>
              <w:t>Two sets of bearings</w:t>
            </w:r>
          </w:p>
        </w:tc>
        <w:tc>
          <w:tcPr>
            <w:tcW w:type="dxa" w:w="4320"/>
          </w:tcPr>
          <w:p>
            <w:r>
              <w:t>Yes</w:t>
            </w:r>
          </w:p>
        </w:tc>
      </w:tr>
    </w:tbl>
    <w:p>
      <w:r>
        <w:br w:type="page"/>
      </w:r>
    </w:p>
    <w:p>
      <w:pPr>
        <w:pStyle w:val="Heading3"/>
      </w:pPr>
      <w:r>
        <w:rPr>
          <w:sz w:val="28"/>
        </w:rPr>
        <w:t>11. Basket screens</w:t>
      </w:r>
    </w:p>
    <w:p>
      <w:r>
        <w:br w:type="page"/>
      </w:r>
    </w:p>
    <w:p>
      <w:pPr>
        <w:pStyle w:val="Heading3"/>
      </w:pPr>
      <w:r>
        <w:rPr>
          <w:sz w:val="28"/>
        </w:rPr>
        <w:t>12. Belt Conveyor</w:t>
      </w:r>
    </w:p>
    <w:p>
      <w:pPr>
        <w:pStyle w:val="Heading3"/>
      </w:pPr>
      <w:r>
        <w:t>Sec01: General Data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val="clear" w:fill="FFA500"/>
          </w:tcPr>
          <w:p>
            <w:r>
              <w:t>Field</w:t>
            </w:r>
          </w:p>
        </w:tc>
        <w:tc>
          <w:tcPr>
            <w:tcW w:type="dxa" w:w="4320"/>
            <w:shd w:val="clear" w:fill="FFA50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Manufacturer</w:t>
            </w:r>
          </w:p>
        </w:tc>
        <w:tc>
          <w:tcPr>
            <w:tcW w:type="dxa" w:w="4320"/>
          </w:tcPr>
          <w:p>
            <w:r>
              <w:t>Ietos Factory</w:t>
            </w:r>
          </w:p>
        </w:tc>
      </w:tr>
      <w:tr>
        <w:tc>
          <w:tcPr>
            <w:tcW w:type="dxa" w:w="4320"/>
          </w:tcPr>
          <w:p>
            <w:r>
              <w:t>Service</w:t>
            </w:r>
          </w:p>
        </w:tc>
        <w:tc>
          <w:tcPr>
            <w:tcW w:type="dxa" w:w="4320"/>
          </w:tcPr>
          <w:p>
            <w:r>
              <w:t>Screening Area</w:t>
            </w:r>
          </w:p>
        </w:tc>
      </w:tr>
      <w:tr>
        <w:tc>
          <w:tcPr>
            <w:tcW w:type="dxa" w:w="4320"/>
          </w:tcPr>
          <w:p>
            <w:r>
              <w:t>Fluid</w:t>
            </w:r>
          </w:p>
        </w:tc>
        <w:tc>
          <w:tcPr>
            <w:tcW w:type="dxa" w:w="4320"/>
          </w:tcPr>
          <w:p>
            <w:r>
              <w:t>Screening Disposals</w:t>
            </w:r>
          </w:p>
        </w:tc>
      </w:tr>
      <w:tr>
        <w:tc>
          <w:tcPr>
            <w:tcW w:type="dxa" w:w="4320"/>
          </w:tcPr>
          <w:p>
            <w:r>
              <w:t>Operation</w:t>
            </w:r>
          </w:p>
        </w:tc>
        <w:tc>
          <w:tcPr>
            <w:tcW w:type="dxa" w:w="4320"/>
          </w:tcPr>
          <w:p>
            <w:r>
              <w:t>Automatic &amp; Manual</w:t>
            </w:r>
          </w:p>
        </w:tc>
      </w:tr>
      <w:tr>
        <w:tc>
          <w:tcPr>
            <w:tcW w:type="dxa" w:w="4320"/>
          </w:tcPr>
          <w:p>
            <w:r>
              <w:t>Quantity of  Units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Country of Origin</w:t>
            </w:r>
          </w:p>
        </w:tc>
        <w:tc>
          <w:tcPr>
            <w:tcW w:type="dxa" w:w="4320"/>
          </w:tcPr>
          <w:p>
            <w:r>
              <w:t>Egypt</w:t>
            </w:r>
          </w:p>
        </w:tc>
      </w:tr>
    </w:tbl>
    <w:p>
      <w:pPr>
        <w:pStyle w:val="Heading3"/>
      </w:pPr>
      <w:r>
        <w:t>Sec02: Design Data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val="clear" w:fill="FFA500"/>
          </w:tcPr>
          <w:p>
            <w:r>
              <w:t>Field</w:t>
            </w:r>
          </w:p>
        </w:tc>
        <w:tc>
          <w:tcPr>
            <w:tcW w:type="dxa" w:w="4320"/>
            <w:shd w:val="clear" w:fill="FFA50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Width</w:t>
            </w:r>
          </w:p>
        </w:tc>
        <w:tc>
          <w:tcPr>
            <w:tcW w:type="dxa" w:w="4320"/>
          </w:tcPr>
          <w:p>
            <w:r>
              <w:t>600</w:t>
            </w:r>
          </w:p>
        </w:tc>
      </w:tr>
      <w:tr>
        <w:tc>
          <w:tcPr>
            <w:tcW w:type="dxa" w:w="4320"/>
          </w:tcPr>
          <w:p>
            <w:r>
              <w:t>Length</w:t>
            </w:r>
          </w:p>
        </w:tc>
        <w:tc>
          <w:tcPr>
            <w:tcW w:type="dxa" w:w="4320"/>
          </w:tcPr>
          <w:p>
            <w:r>
              <w:t>3200 approx.</w:t>
            </w:r>
          </w:p>
        </w:tc>
      </w:tr>
      <w:tr>
        <w:tc>
          <w:tcPr>
            <w:tcW w:type="dxa" w:w="4320"/>
          </w:tcPr>
          <w:p>
            <w:r>
              <w:t>Belt Thickness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Mounting</w:t>
            </w:r>
          </w:p>
        </w:tc>
        <w:tc>
          <w:tcPr>
            <w:tcW w:type="dxa" w:w="4320"/>
          </w:tcPr>
          <w:p>
            <w:r>
              <w:t>Horizontal</w:t>
            </w:r>
          </w:p>
        </w:tc>
      </w:tr>
      <w:tr>
        <w:tc>
          <w:tcPr>
            <w:tcW w:type="dxa" w:w="4320"/>
          </w:tcPr>
          <w:p>
            <w:r>
              <w:t>Chute</w:t>
            </w:r>
          </w:p>
        </w:tc>
        <w:tc>
          <w:tcPr>
            <w:tcW w:type="dxa" w:w="4320"/>
          </w:tcPr>
          <w:p>
            <w:r>
              <w:t>Included</w:t>
            </w:r>
          </w:p>
        </w:tc>
      </w:tr>
    </w:tbl>
    <w:p>
      <w:pPr>
        <w:pStyle w:val="Heading3"/>
      </w:pPr>
      <w:r>
        <w:t>Sec03: Gearbox Data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val="clear" w:fill="FFA500"/>
          </w:tcPr>
          <w:p>
            <w:r>
              <w:t>Field</w:t>
            </w:r>
          </w:p>
        </w:tc>
        <w:tc>
          <w:tcPr>
            <w:tcW w:type="dxa" w:w="4320"/>
            <w:shd w:val="clear" w:fill="FFA50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Type of drive</w:t>
            </w:r>
          </w:p>
        </w:tc>
        <w:tc>
          <w:tcPr>
            <w:tcW w:type="dxa" w:w="4320"/>
          </w:tcPr>
          <w:p>
            <w:r>
              <w:t>Gear Motor</w:t>
            </w:r>
          </w:p>
        </w:tc>
      </w:tr>
      <w:tr>
        <w:tc>
          <w:tcPr>
            <w:tcW w:type="dxa" w:w="4320"/>
          </w:tcPr>
          <w:p>
            <w:r>
              <w:t>Power</w:t>
            </w:r>
          </w:p>
        </w:tc>
        <w:tc>
          <w:tcPr>
            <w:tcW w:type="dxa" w:w="4320"/>
          </w:tcPr>
          <w:p>
            <w:r>
              <w:t>0.25</w:t>
            </w:r>
          </w:p>
        </w:tc>
      </w:tr>
      <w:tr>
        <w:tc>
          <w:tcPr>
            <w:tcW w:type="dxa" w:w="4320"/>
          </w:tcPr>
          <w:p>
            <w:r>
              <w:t>Power Supply</w:t>
            </w:r>
          </w:p>
        </w:tc>
        <w:tc>
          <w:tcPr>
            <w:tcW w:type="dxa" w:w="4320"/>
          </w:tcPr>
          <w:p>
            <w:r>
              <w:t>380/3/50</w:t>
            </w:r>
          </w:p>
        </w:tc>
      </w:tr>
      <w:tr>
        <w:tc>
          <w:tcPr>
            <w:tcW w:type="dxa" w:w="4320"/>
          </w:tcPr>
          <w:p>
            <w:r>
              <w:t>Driving Unit Service Factor</w:t>
            </w:r>
          </w:p>
        </w:tc>
        <w:tc>
          <w:tcPr>
            <w:tcW w:type="dxa" w:w="4320"/>
          </w:tcPr>
          <w:p>
            <w:r>
              <w:t>â‰¥ 2</w:t>
            </w:r>
          </w:p>
        </w:tc>
      </w:tr>
      <w:tr>
        <w:tc>
          <w:tcPr>
            <w:tcW w:type="dxa" w:w="4320"/>
          </w:tcPr>
          <w:p>
            <w:r>
              <w:t>Motor Insulation Protection</w:t>
            </w:r>
          </w:p>
        </w:tc>
        <w:tc>
          <w:tcPr>
            <w:tcW w:type="dxa" w:w="4320"/>
          </w:tcPr>
          <w:p>
            <w:r>
              <w:t>IP 66</w:t>
            </w:r>
          </w:p>
        </w:tc>
      </w:tr>
      <w:tr>
        <w:tc>
          <w:tcPr>
            <w:tcW w:type="dxa" w:w="4320"/>
          </w:tcPr>
          <w:p>
            <w:r>
              <w:t>Isolation / Temp. Class</w:t>
            </w:r>
          </w:p>
        </w:tc>
        <w:tc>
          <w:tcPr>
            <w:tcW w:type="dxa" w:w="4320"/>
          </w:tcPr>
          <w:p>
            <w:r>
              <w:t>Class F/B</w:t>
            </w:r>
          </w:p>
        </w:tc>
      </w:tr>
      <w:tr>
        <w:tc>
          <w:tcPr>
            <w:tcW w:type="dxa" w:w="4320"/>
          </w:tcPr>
          <w:p>
            <w:r>
              <w:t>Gear Motor</w:t>
            </w:r>
          </w:p>
        </w:tc>
        <w:tc>
          <w:tcPr>
            <w:tcW w:type="dxa" w:w="4320"/>
          </w:tcPr>
          <w:p>
            <w:r>
              <w:t>Rossi/Bonfiglioli</w:t>
            </w:r>
          </w:p>
        </w:tc>
      </w:tr>
    </w:tbl>
    <w:p>
      <w:pPr>
        <w:pStyle w:val="Heading3"/>
      </w:pPr>
      <w:r>
        <w:t>Sec04: Motor Data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val="clear" w:fill="FFA500"/>
          </w:tcPr>
          <w:p>
            <w:r>
              <w:t>Field</w:t>
            </w:r>
          </w:p>
        </w:tc>
        <w:tc>
          <w:tcPr>
            <w:tcW w:type="dxa" w:w="4320"/>
            <w:shd w:val="clear" w:fill="FFA50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Frame</w:t>
            </w:r>
          </w:p>
        </w:tc>
        <w:tc>
          <w:tcPr>
            <w:tcW w:type="dxa" w:w="4320"/>
          </w:tcPr>
          <w:p>
            <w:r>
              <w:t>Hot Dip Galvanized Steel</w:t>
            </w:r>
          </w:p>
        </w:tc>
      </w:tr>
      <w:tr>
        <w:tc>
          <w:tcPr>
            <w:tcW w:type="dxa" w:w="4320"/>
          </w:tcPr>
          <w:p>
            <w:r>
              <w:t>Idlers</w:t>
            </w:r>
          </w:p>
        </w:tc>
        <w:tc>
          <w:tcPr>
            <w:tcW w:type="dxa" w:w="4320"/>
          </w:tcPr>
          <w:p>
            <w:r>
              <w:t>Coated Steel Unit</w:t>
            </w:r>
          </w:p>
        </w:tc>
      </w:tr>
      <w:tr>
        <w:tc>
          <w:tcPr>
            <w:tcW w:type="dxa" w:w="4320"/>
          </w:tcPr>
          <w:p>
            <w:r>
              <w:t>Belt</w:t>
            </w:r>
          </w:p>
        </w:tc>
        <w:tc>
          <w:tcPr>
            <w:tcW w:type="dxa" w:w="4320"/>
          </w:tcPr>
          <w:p>
            <w:r>
              <w:t>Triple-Ply Nylon Layer</w:t>
            </w:r>
          </w:p>
        </w:tc>
      </w:tr>
      <w:tr>
        <w:tc>
          <w:tcPr>
            <w:tcW w:type="dxa" w:w="4320"/>
          </w:tcPr>
          <w:p>
            <w:r>
              <w:t>Driving &amp; Driven Drum Set</w:t>
            </w:r>
          </w:p>
        </w:tc>
        <w:tc>
          <w:tcPr>
            <w:tcW w:type="dxa" w:w="4320"/>
          </w:tcPr>
          <w:p>
            <w:r>
              <w:t>Coated Steel Unit</w:t>
            </w:r>
          </w:p>
        </w:tc>
      </w:tr>
      <w:tr>
        <w:tc>
          <w:tcPr>
            <w:tcW w:type="dxa" w:w="4320"/>
          </w:tcPr>
          <w:p>
            <w:r>
              <w:t>Belt Scrapper</w:t>
            </w:r>
          </w:p>
        </w:tc>
        <w:tc>
          <w:tcPr>
            <w:tcW w:type="dxa" w:w="4320"/>
          </w:tcPr>
          <w:p>
            <w:r>
              <w:t>Rubber</w:t>
            </w:r>
          </w:p>
        </w:tc>
      </w:tr>
      <w:tr>
        <w:tc>
          <w:tcPr>
            <w:tcW w:type="dxa" w:w="4320"/>
          </w:tcPr>
          <w:p>
            <w:r>
              <w:t>Bolts &amp; Nuts</w:t>
            </w:r>
          </w:p>
        </w:tc>
        <w:tc>
          <w:tcPr>
            <w:tcW w:type="dxa" w:w="4320"/>
          </w:tcPr>
          <w:p>
            <w:r>
              <w:t>A4</w:t>
            </w:r>
          </w:p>
        </w:tc>
      </w:tr>
    </w:tbl>
    <w:p>
      <w:pPr>
        <w:pStyle w:val="Heading3"/>
      </w:pPr>
      <w:r>
        <w:t>Sec05: Material Data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val="clear" w:fill="FFA500"/>
          </w:tcPr>
          <w:p>
            <w:r>
              <w:t>Field</w:t>
            </w:r>
          </w:p>
        </w:tc>
        <w:tc>
          <w:tcPr>
            <w:tcW w:type="dxa" w:w="4320"/>
            <w:shd w:val="clear" w:fill="FFA50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1. One set of bearing</w:t>
            </w:r>
          </w:p>
        </w:tc>
        <w:tc>
          <w:tcPr>
            <w:tcW w:type="dxa" w:w="4320"/>
          </w:tcPr>
          <w:p>
            <w:r>
              <w:t>Yes</w:t>
            </w:r>
          </w:p>
        </w:tc>
      </w:tr>
      <w:tr>
        <w:tc>
          <w:tcPr>
            <w:tcW w:type="dxa" w:w="4320"/>
          </w:tcPr>
          <w:p>
            <w:r>
              <w:t>2. Five rollers with accessories</w:t>
            </w:r>
          </w:p>
        </w:tc>
        <w:tc>
          <w:tcPr>
            <w:tcW w:type="dxa" w:w="4320"/>
          </w:tcPr>
          <w:p>
            <w:r>
              <w:t>Yes</w:t>
            </w:r>
          </w:p>
        </w:tc>
      </w:tr>
      <w:tr>
        <w:tc>
          <w:tcPr>
            <w:tcW w:type="dxa" w:w="4320"/>
          </w:tcPr>
          <w:p>
            <w:r>
              <w:t>3. One set of bearing for motor</w:t>
            </w:r>
          </w:p>
        </w:tc>
        <w:tc>
          <w:tcPr>
            <w:tcW w:type="dxa" w:w="4320"/>
          </w:tcPr>
          <w:p>
            <w:r>
              <w:t>Yes</w:t>
            </w:r>
          </w:p>
        </w:tc>
      </w:tr>
    </w:tbl>
    <w:p>
      <w:r>
        <w:br w:type="page"/>
      </w:r>
    </w:p>
    <w:p>
      <w:pPr>
        <w:pStyle w:val="Heading3"/>
      </w:pPr>
      <w:r>
        <w:rPr>
          <w:sz w:val="28"/>
        </w:rPr>
        <w:t>13. Screw Conveyor</w:t>
      </w:r>
    </w:p>
    <w:p>
      <w:r>
        <w:br w:type="page"/>
      </w:r>
    </w:p>
    <w:p>
      <w:pPr>
        <w:pStyle w:val="Heading3"/>
      </w:pPr>
      <w:r>
        <w:rPr>
          <w:sz w:val="28"/>
        </w:rPr>
        <w:t>14. Sand Silo</w:t>
      </w:r>
    </w:p>
    <w:p>
      <w:pPr>
        <w:pStyle w:val="Heading3"/>
      </w:pPr>
      <w:r>
        <w:t xml:space="preserve">Sec01:  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val="clear" w:fill="FFA500"/>
          </w:tcPr>
          <w:p>
            <w:r>
              <w:t>Field</w:t>
            </w:r>
          </w:p>
        </w:tc>
        <w:tc>
          <w:tcPr>
            <w:tcW w:type="dxa" w:w="4320"/>
            <w:shd w:val="clear" w:fill="FFA50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Manufacturer</w:t>
            </w:r>
          </w:p>
        </w:tc>
        <w:tc>
          <w:tcPr>
            <w:tcW w:type="dxa" w:w="4320"/>
          </w:tcPr>
          <w:p>
            <w:r>
              <w:t>Ietos Factory</w:t>
            </w:r>
          </w:p>
        </w:tc>
      </w:tr>
      <w:tr>
        <w:tc>
          <w:tcPr>
            <w:tcW w:type="dxa" w:w="4320"/>
          </w:tcPr>
          <w:p>
            <w:r>
              <w:t>Service</w:t>
            </w:r>
          </w:p>
        </w:tc>
        <w:tc>
          <w:tcPr>
            <w:tcW w:type="dxa" w:w="4320"/>
          </w:tcPr>
          <w:p>
            <w:r>
              <w:t>Collecting &amp; removing sand from grit removal tank</w:t>
            </w:r>
          </w:p>
        </w:tc>
      </w:tr>
      <w:tr>
        <w:tc>
          <w:tcPr>
            <w:tcW w:type="dxa" w:w="4320"/>
          </w:tcPr>
          <w:p>
            <w:r>
              <w:t>Fluid</w:t>
            </w:r>
          </w:p>
        </w:tc>
        <w:tc>
          <w:tcPr>
            <w:tcW w:type="dxa" w:w="4320"/>
          </w:tcPr>
          <w:p>
            <w:r>
              <w:t>Sand &amp; water</w:t>
            </w:r>
          </w:p>
        </w:tc>
      </w:tr>
      <w:tr>
        <w:tc>
          <w:tcPr>
            <w:tcW w:type="dxa" w:w="4320"/>
          </w:tcPr>
          <w:p>
            <w:r>
              <w:t>Operation</w:t>
            </w:r>
          </w:p>
        </w:tc>
        <w:tc>
          <w:tcPr>
            <w:tcW w:type="dxa" w:w="4320"/>
          </w:tcPr>
          <w:p>
            <w:r>
              <w:t>Manual</w:t>
            </w:r>
          </w:p>
        </w:tc>
      </w:tr>
      <w:tr>
        <w:tc>
          <w:tcPr>
            <w:tcW w:type="dxa" w:w="4320"/>
          </w:tcPr>
          <w:p>
            <w:r>
              <w:t>Quantity of  Units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</w:tbl>
    <w:p>
      <w:pPr>
        <w:pStyle w:val="Heading3"/>
      </w:pPr>
      <w:r>
        <w:t xml:space="preserve">Sec02:  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val="clear" w:fill="FFA500"/>
          </w:tcPr>
          <w:p>
            <w:r>
              <w:t>Field</w:t>
            </w:r>
          </w:p>
        </w:tc>
        <w:tc>
          <w:tcPr>
            <w:tcW w:type="dxa" w:w="4320"/>
            <w:shd w:val="clear" w:fill="FFA50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Capacity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Tank Diameter</w:t>
            </w:r>
          </w:p>
        </w:tc>
        <w:tc>
          <w:tcPr>
            <w:tcW w:type="dxa" w:w="4320"/>
          </w:tcPr>
          <w:p>
            <w:r>
              <w:t>1750</w:t>
            </w:r>
          </w:p>
        </w:tc>
      </w:tr>
      <w:tr>
        <w:tc>
          <w:tcPr>
            <w:tcW w:type="dxa" w:w="4320"/>
          </w:tcPr>
          <w:p>
            <w:r>
              <w:t>Cylindrical Shell Vertical Height</w:t>
            </w:r>
          </w:p>
        </w:tc>
        <w:tc>
          <w:tcPr>
            <w:tcW w:type="dxa" w:w="4320"/>
          </w:tcPr>
          <w:p>
            <w:r>
              <w:t>1500</w:t>
            </w:r>
          </w:p>
        </w:tc>
      </w:tr>
      <w:tr>
        <w:tc>
          <w:tcPr>
            <w:tcW w:type="dxa" w:w="4320"/>
          </w:tcPr>
          <w:p>
            <w:r>
              <w:t>Thickness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Quick Shutoff Gate Valve</w:t>
            </w:r>
          </w:p>
        </w:tc>
        <w:tc>
          <w:tcPr>
            <w:tcW w:type="dxa" w:w="4320"/>
          </w:tcPr>
          <w:p>
            <w:r>
              <w:t>Included</w:t>
            </w:r>
          </w:p>
        </w:tc>
      </w:tr>
    </w:tbl>
    <w:p>
      <w:pPr>
        <w:pStyle w:val="Heading3"/>
      </w:pPr>
      <w:r>
        <w:t xml:space="preserve">Sec03:  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val="clear" w:fill="FFA500"/>
          </w:tcPr>
          <w:p>
            <w:r>
              <w:t>Field</w:t>
            </w:r>
          </w:p>
        </w:tc>
        <w:tc>
          <w:tcPr>
            <w:tcW w:type="dxa" w:w="4320"/>
            <w:shd w:val="clear" w:fill="FFA50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Silo Tank</w:t>
            </w:r>
          </w:p>
        </w:tc>
        <w:tc>
          <w:tcPr>
            <w:tcW w:type="dxa" w:w="4320"/>
          </w:tcPr>
          <w:p>
            <w:r>
              <w:t>Epoxy Coated Steel</w:t>
            </w:r>
          </w:p>
        </w:tc>
      </w:tr>
      <w:tr>
        <w:tc>
          <w:tcPr>
            <w:tcW w:type="dxa" w:w="4320"/>
          </w:tcPr>
          <w:p>
            <w:r>
              <w:t>Discharge Hopper</w:t>
            </w:r>
          </w:p>
        </w:tc>
        <w:tc>
          <w:tcPr>
            <w:tcW w:type="dxa" w:w="4320"/>
          </w:tcPr>
          <w:p>
            <w:r>
              <w:t>Epoxy Coated Steel</w:t>
            </w:r>
          </w:p>
        </w:tc>
      </w:tr>
      <w:tr>
        <w:tc>
          <w:tcPr>
            <w:tcW w:type="dxa" w:w="4320"/>
          </w:tcPr>
          <w:p>
            <w:r>
              <w:t>Silo Legs</w:t>
            </w:r>
          </w:p>
        </w:tc>
        <w:tc>
          <w:tcPr>
            <w:tcW w:type="dxa" w:w="4320"/>
          </w:tcPr>
          <w:p>
            <w:r>
              <w:t>Epoxy Coated Steel</w:t>
            </w:r>
          </w:p>
        </w:tc>
      </w:tr>
      <w:tr>
        <w:tc>
          <w:tcPr>
            <w:tcW w:type="dxa" w:w="4320"/>
          </w:tcPr>
          <w:p>
            <w:r>
              <w:t>Hand rail</w:t>
            </w:r>
          </w:p>
        </w:tc>
        <w:tc>
          <w:tcPr>
            <w:tcW w:type="dxa" w:w="4320"/>
          </w:tcPr>
          <w:p>
            <w:r>
              <w:t>Epoxy Coated Steel</w:t>
            </w:r>
          </w:p>
        </w:tc>
      </w:tr>
      <w:tr>
        <w:tc>
          <w:tcPr>
            <w:tcW w:type="dxa" w:w="4320"/>
          </w:tcPr>
          <w:p>
            <w:r>
              <w:t>Ladder</w:t>
            </w:r>
          </w:p>
        </w:tc>
        <w:tc>
          <w:tcPr>
            <w:tcW w:type="dxa" w:w="4320"/>
          </w:tcPr>
          <w:p>
            <w:r>
              <w:t>Epoxy Coated Steel</w:t>
            </w:r>
          </w:p>
        </w:tc>
      </w:tr>
      <w:tr>
        <w:tc>
          <w:tcPr>
            <w:tcW w:type="dxa" w:w="4320"/>
          </w:tcPr>
          <w:p>
            <w:r>
              <w:t>Anchor Bolts</w:t>
            </w:r>
          </w:p>
        </w:tc>
        <w:tc>
          <w:tcPr>
            <w:tcW w:type="dxa" w:w="4320"/>
          </w:tcPr>
          <w:p>
            <w:r>
              <w:t>Epoxy Coated Steel</w:t>
            </w:r>
          </w:p>
        </w:tc>
      </w:tr>
    </w:tbl>
    <w:p>
      <w:r>
        <w:br w:type="page"/>
      </w:r>
    </w:p>
    <w:p>
      <w:pPr>
        <w:pStyle w:val="Heading3"/>
      </w:pPr>
      <w:r>
        <w:rPr>
          <w:sz w:val="28"/>
        </w:rPr>
        <w:t>15. Container</w:t>
      </w:r>
    </w:p>
    <w:p>
      <w:pPr>
        <w:pStyle w:val="Heading3"/>
      </w:pPr>
      <w:r>
        <w:t>Sec01: General Data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val="clear" w:fill="FFA500"/>
          </w:tcPr>
          <w:p>
            <w:r>
              <w:t>Field</w:t>
            </w:r>
          </w:p>
        </w:tc>
        <w:tc>
          <w:tcPr>
            <w:tcW w:type="dxa" w:w="4320"/>
            <w:shd w:val="clear" w:fill="FFA50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Manufacturer</w:t>
            </w:r>
          </w:p>
        </w:tc>
        <w:tc>
          <w:tcPr>
            <w:tcW w:type="dxa" w:w="4320"/>
          </w:tcPr>
          <w:p>
            <w:r>
              <w:t>Ietos Factory</w:t>
            </w:r>
          </w:p>
        </w:tc>
      </w:tr>
      <w:tr>
        <w:tc>
          <w:tcPr>
            <w:tcW w:type="dxa" w:w="4320"/>
          </w:tcPr>
          <w:p>
            <w:r>
              <w:t>Service</w:t>
            </w:r>
          </w:p>
        </w:tc>
        <w:tc>
          <w:tcPr>
            <w:tcW w:type="dxa" w:w="4320"/>
          </w:tcPr>
          <w:p>
            <w:r>
              <w:t>Screening Area/GRC Area</w:t>
            </w:r>
          </w:p>
        </w:tc>
      </w:tr>
      <w:tr>
        <w:tc>
          <w:tcPr>
            <w:tcW w:type="dxa" w:w="4320"/>
          </w:tcPr>
          <w:p>
            <w:r>
              <w:t>Fluid</w:t>
            </w:r>
          </w:p>
        </w:tc>
        <w:tc>
          <w:tcPr>
            <w:tcW w:type="dxa" w:w="4320"/>
          </w:tcPr>
          <w:p>
            <w:r>
              <w:t>Screeings disposal &amp; Grit</w:t>
            </w:r>
          </w:p>
        </w:tc>
      </w:tr>
      <w:tr>
        <w:tc>
          <w:tcPr>
            <w:tcW w:type="dxa" w:w="4320"/>
          </w:tcPr>
          <w:p>
            <w:r>
              <w:t>Qty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Operation</w:t>
            </w:r>
          </w:p>
        </w:tc>
        <w:tc>
          <w:tcPr>
            <w:tcW w:type="dxa" w:w="4320"/>
          </w:tcPr>
          <w:p>
            <w:r>
              <w:t>Manual</w:t>
            </w:r>
          </w:p>
        </w:tc>
      </w:tr>
      <w:tr>
        <w:tc>
          <w:tcPr>
            <w:tcW w:type="dxa" w:w="4320"/>
          </w:tcPr>
          <w:p>
            <w:r>
              <w:t>Country of Origin</w:t>
            </w:r>
          </w:p>
        </w:tc>
        <w:tc>
          <w:tcPr>
            <w:tcW w:type="dxa" w:w="4320"/>
          </w:tcPr>
          <w:p>
            <w:r>
              <w:t>Egypt</w:t>
            </w:r>
          </w:p>
        </w:tc>
      </w:tr>
    </w:tbl>
    <w:p>
      <w:pPr>
        <w:pStyle w:val="Heading3"/>
      </w:pPr>
      <w:r>
        <w:t>Sec02: Design Data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val="clear" w:fill="FFA500"/>
          </w:tcPr>
          <w:p>
            <w:r>
              <w:t>Field</w:t>
            </w:r>
          </w:p>
        </w:tc>
        <w:tc>
          <w:tcPr>
            <w:tcW w:type="dxa" w:w="4320"/>
            <w:shd w:val="clear" w:fill="FFA50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Capacity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Thickness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Accessories</w:t>
            </w:r>
          </w:p>
        </w:tc>
        <w:tc>
          <w:tcPr>
            <w:tcW w:type="dxa" w:w="4320"/>
          </w:tcPr>
          <w:p>
            <w:r>
              <w:t>2 Rear Swivel castors with brakes</w:t>
            </w:r>
          </w:p>
        </w:tc>
      </w:tr>
      <w:tr>
        <w:tc>
          <w:tcPr>
            <w:tcW w:type="dxa" w:w="4320"/>
          </w:tcPr>
          <w:p>
            <w:r>
              <w:t>Length</w:t>
            </w:r>
          </w:p>
        </w:tc>
        <w:tc>
          <w:tcPr>
            <w:tcW w:type="dxa" w:w="4320"/>
          </w:tcPr>
          <w:p>
            <w:r>
              <w:t>1700</w:t>
            </w:r>
          </w:p>
        </w:tc>
      </w:tr>
      <w:tr>
        <w:tc>
          <w:tcPr>
            <w:tcW w:type="dxa" w:w="4320"/>
          </w:tcPr>
          <w:p>
            <w:r>
              <w:t>Width</w:t>
            </w:r>
          </w:p>
        </w:tc>
        <w:tc>
          <w:tcPr>
            <w:tcW w:type="dxa" w:w="4320"/>
          </w:tcPr>
          <w:p>
            <w:r>
              <w:t>1500</w:t>
            </w:r>
          </w:p>
        </w:tc>
      </w:tr>
      <w:tr>
        <w:tc>
          <w:tcPr>
            <w:tcW w:type="dxa" w:w="4320"/>
          </w:tcPr>
          <w:p>
            <w:r>
              <w:t>Height</w:t>
            </w:r>
          </w:p>
        </w:tc>
        <w:tc>
          <w:tcPr>
            <w:tcW w:type="dxa" w:w="4320"/>
          </w:tcPr>
          <w:p>
            <w:r>
              <w:t>900</w:t>
            </w:r>
          </w:p>
        </w:tc>
      </w:tr>
      <w:tr>
        <w:tc>
          <w:tcPr>
            <w:tcW w:type="dxa" w:w="4320"/>
          </w:tcPr>
          <w:p>
            <w:r>
              <w:t>Cover</w:t>
            </w:r>
          </w:p>
        </w:tc>
        <w:tc>
          <w:tcPr>
            <w:tcW w:type="dxa" w:w="4320"/>
          </w:tcPr>
          <w:p>
            <w:r>
              <w:t>Included</w:t>
            </w:r>
          </w:p>
        </w:tc>
      </w:tr>
    </w:tbl>
    <w:p>
      <w:pPr>
        <w:pStyle w:val="Heading3"/>
      </w:pPr>
      <w:r>
        <w:t>Sec03: Material Data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val="clear" w:fill="FFA500"/>
          </w:tcPr>
          <w:p>
            <w:r>
              <w:t>Field</w:t>
            </w:r>
          </w:p>
        </w:tc>
        <w:tc>
          <w:tcPr>
            <w:tcW w:type="dxa" w:w="4320"/>
            <w:shd w:val="clear" w:fill="FFA50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Container Body</w:t>
            </w:r>
          </w:p>
        </w:tc>
        <w:tc>
          <w:tcPr>
            <w:tcW w:type="dxa" w:w="4320"/>
          </w:tcPr>
          <w:p>
            <w:r>
              <w:t>Epoxy Coated Steel</w:t>
            </w:r>
          </w:p>
        </w:tc>
      </w:tr>
      <w:tr>
        <w:tc>
          <w:tcPr>
            <w:tcW w:type="dxa" w:w="4320"/>
          </w:tcPr>
          <w:p>
            <w:r>
              <w:t>Cover</w:t>
            </w:r>
          </w:p>
        </w:tc>
        <w:tc>
          <w:tcPr>
            <w:tcW w:type="dxa" w:w="4320"/>
          </w:tcPr>
          <w:p>
            <w:r>
              <w:t>Epoxy Coated Steel</w:t>
            </w:r>
          </w:p>
        </w:tc>
      </w:tr>
      <w:tr>
        <w:tc>
          <w:tcPr>
            <w:tcW w:type="dxa" w:w="4320"/>
          </w:tcPr>
          <w:p>
            <w:r>
              <w:t>Wheels</w:t>
            </w:r>
          </w:p>
        </w:tc>
        <w:tc>
          <w:tcPr>
            <w:tcW w:type="dxa" w:w="4320"/>
          </w:tcPr>
          <w:p>
            <w:r>
              <w:t>Steel Wheels covered with polyurethane</w:t>
            </w:r>
          </w:p>
        </w:tc>
      </w:tr>
    </w:tbl>
    <w:p>
      <w:r>
        <w:br w:type="page"/>
      </w:r>
    </w:p>
    <w:p>
      <w:pPr>
        <w:pStyle w:val="Heading3"/>
      </w:pPr>
      <w:r>
        <w:rPr>
          <w:sz w:val="28"/>
        </w:rPr>
        <w:t>16. Circular Tanks</w:t>
      </w:r>
    </w:p>
    <w:p>
      <w:r>
        <w:br w:type="page"/>
      </w:r>
    </w:p>
    <w:p>
      <w:pPr>
        <w:pStyle w:val="Heading3"/>
      </w:pPr>
      <w:r>
        <w:rPr>
          <w:sz w:val="28"/>
        </w:rPr>
        <w:t>17. Channel Penstocks</w:t>
      </w:r>
    </w:p>
    <w:p>
      <w:r>
        <w:br w:type="page"/>
      </w:r>
    </w:p>
    <w:p>
      <w:pPr>
        <w:pStyle w:val="Heading3"/>
      </w:pPr>
      <w:r>
        <w:rPr>
          <w:sz w:val="28"/>
        </w:rPr>
        <w:t>18. Rectangular Mixers</w:t>
      </w:r>
    </w:p>
    <w:p>
      <w:r>
        <w:br w:type="page"/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t xml:space="preserve">Page </w:t>
      <w:fldChar w:fldCharType="begin"/>
      <w:instrText xml:space="preserve">PAGE</w:instrText>
      <w:fldChar w:fldCharType="end"/>
      <w:t xml:space="preserve"> of </w:t>
      <w:fldChar w:fldCharType="begin"/>
      <w:instrText xml:space="preserve">NUMPAGES</w:instrText>
      <w:fldChar w:fldCharType="end"/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center"/>
    </w:pPr>
    <w:r>
      <w:drawing>
        <wp:inline xmlns:a="http://schemas.openxmlformats.org/drawingml/2006/main" xmlns:pic="http://schemas.openxmlformats.org/drawingml/2006/picture">
          <wp:extent cx="6400800" cy="955921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LogoAAA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00800" cy="955921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