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Screw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240.0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12.64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238.1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121.51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337.25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Gritremoval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1956.00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628.71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700.00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282.60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Circular Tanks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Diameter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Tank Height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Weight (KG)</w:t>
            </w:r>
          </w:p>
        </w:tc>
        <w:tc>
          <w:tcPr>
            <w:tcW w:type="dxa" w:w="4320"/>
          </w:tcPr>
          <w:p>
            <w:r>
              <w:t>4698.0</w:t>
            </w:r>
          </w:p>
        </w:tc>
      </w:tr>
      <w:tr>
        <w:tc>
          <w:tcPr>
            <w:tcW w:type="dxa" w:w="4320"/>
          </w:tcPr>
          <w:p>
            <w:r>
              <w:t>Tank Volume (m3)</w:t>
            </w:r>
          </w:p>
        </w:tc>
        <w:tc>
          <w:tcPr>
            <w:tcW w:type="dxa" w:w="4320"/>
          </w:tcPr>
          <w:p>
            <w:r>
              <w:t>98.0</w:t>
            </w:r>
          </w:p>
        </w:tc>
      </w:tr>
      <w:tr>
        <w:tc>
          <w:tcPr>
            <w:tcW w:type="dxa" w:w="4320"/>
          </w:tcPr>
          <w:p>
            <w:r>
              <w:t>Shell Th (mm)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Base Th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Shell Weight (KG)</w:t>
            </w:r>
          </w:p>
        </w:tc>
        <w:tc>
          <w:tcPr>
            <w:tcW w:type="dxa" w:w="4320"/>
          </w:tcPr>
          <w:p>
            <w:r>
              <w:t>2512.0</w:t>
            </w:r>
          </w:p>
        </w:tc>
      </w:tr>
      <w:tr>
        <w:tc>
          <w:tcPr>
            <w:tcW w:type="dxa" w:w="4320"/>
          </w:tcPr>
          <w:p>
            <w:r>
              <w:t>Base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  <w:tr>
        <w:tc>
          <w:tcPr>
            <w:tcW w:type="dxa" w:w="4320"/>
          </w:tcPr>
          <w:p>
            <w:r>
              <w:t>Base UPN Weight (KG)</w:t>
            </w:r>
          </w:p>
        </w:tc>
        <w:tc>
          <w:tcPr>
            <w:tcW w:type="dxa" w:w="4320"/>
          </w:tcPr>
          <w:p>
            <w:r>
              <w:t>302.0</w:t>
            </w:r>
          </w:p>
        </w:tc>
      </w:tr>
      <w:tr>
        <w:tc>
          <w:tcPr>
            <w:tcW w:type="dxa" w:w="4320"/>
          </w:tcPr>
          <w:p>
            <w:r>
              <w:t>Cover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Basket screens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Mechanical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7.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Primary Sedimentation Tank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2580.0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725.625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1800.0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780.0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Thickener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 of Arms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2625.0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421.875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Recommended Pipe Diameter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Pinion Teeth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Rectangular Tanks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6000</w:t>
            </w:r>
          </w:p>
        </w:tc>
      </w:tr>
      <w:tr>
        <w:tc>
          <w:tcPr>
            <w:tcW w:type="dxa" w:w="4320"/>
          </w:tcPr>
          <w:p>
            <w:r>
              <w:t>Width (mm)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Height (mm)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Shell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Base Th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 of Splitters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7088.4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TESTING</w:t>
      </w:r>
    </w:p>
    <w:p>
      <w:r>
        <w:br w:type="page"/>
      </w:r>
    </w:p>
    <w:p>
      <w:pPr>
        <w:pStyle w:val="Heading3"/>
      </w:pPr>
      <w:r>
        <w:rPr>
          <w:sz w:val="28"/>
        </w:rPr>
        <w:t>12. Channel Penstocks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Frame Height Over Channel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650</w:t>
            </w:r>
          </w:p>
        </w:tc>
      </w:tr>
      <w:tr>
        <w:tc>
          <w:tcPr>
            <w:tcW w:type="dxa" w:w="4320"/>
          </w:tcPr>
          <w:p>
            <w:r>
              <w:t>Gate Margin Width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475</w:t>
            </w:r>
          </w:p>
        </w:tc>
      </w:tr>
      <w:tr>
        <w:tc>
          <w:tcPr>
            <w:tcW w:type="dxa" w:w="4320"/>
          </w:tcPr>
          <w:p>
            <w:r>
              <w:t>Gate Margin Over Water Lv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Gate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HeadStock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Frame Weight Per M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 Perimeter</w:t>
            </w:r>
          </w:p>
        </w:tc>
        <w:tc>
          <w:tcPr>
            <w:tcW w:type="dxa" w:w="4320"/>
          </w:tcPr>
          <w:p>
            <w:r>
              <w:t>7150.0</w:t>
            </w:r>
          </w:p>
        </w:tc>
      </w:tr>
      <w:tr>
        <w:tc>
          <w:tcPr>
            <w:tcW w:type="dxa" w:w="4320"/>
          </w:tcPr>
          <w:p>
            <w:r>
              <w:t>Frame Weight (KG)</w:t>
            </w:r>
          </w:p>
        </w:tc>
        <w:tc>
          <w:tcPr>
            <w:tcW w:type="dxa" w:w="4320"/>
          </w:tcPr>
          <w:p>
            <w:r>
              <w:t>89.375</w:t>
            </w:r>
          </w:p>
        </w:tc>
      </w:tr>
      <w:tr>
        <w:tc>
          <w:tcPr>
            <w:tcW w:type="dxa" w:w="4320"/>
          </w:tcPr>
          <w:p>
            <w:r>
              <w:t>Gate PL Weight</w:t>
            </w:r>
          </w:p>
        </w:tc>
        <w:tc>
          <w:tcPr>
            <w:tcW w:type="dxa" w:w="4320"/>
          </w:tcPr>
          <w:p>
            <w:r>
              <w:t>25.92</w:t>
            </w:r>
          </w:p>
        </w:tc>
      </w:tr>
      <w:tr>
        <w:tc>
          <w:tcPr>
            <w:tcW w:type="dxa" w:w="4320"/>
          </w:tcPr>
          <w:p>
            <w:r>
              <w:t>Gate Stiffener N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Gate Stiffener Weight</w:t>
            </w:r>
          </w:p>
        </w:tc>
        <w:tc>
          <w:tcPr>
            <w:tcW w:type="dxa" w:w="4320"/>
          </w:tcPr>
          <w:p>
            <w:r>
              <w:t>7.776</w:t>
            </w:r>
          </w:p>
        </w:tc>
      </w:tr>
      <w:tr>
        <w:tc>
          <w:tcPr>
            <w:tcW w:type="dxa" w:w="4320"/>
          </w:tcPr>
          <w:p>
            <w:r>
              <w:t>Gate Weight (KG)</w:t>
            </w:r>
          </w:p>
        </w:tc>
        <w:tc>
          <w:tcPr>
            <w:tcW w:type="dxa" w:w="4320"/>
          </w:tcPr>
          <w:p>
            <w:r>
              <w:t>43.696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162.88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13. Rectangular Mixers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Width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Water Depth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Tank Depth (m)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Impeller Coefficient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Velocity Gradient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I D Factor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Power: 3206.25 Wat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Speed: 79.73 RPM</w:t>
            </w:r>
          </w:p>
        </w:tc>
      </w:tr>
      <w:tr>
        <w:tc>
          <w:tcPr>
            <w:tcW w:type="dxa" w:w="4320"/>
          </w:tcPr>
          <w:p>
            <w:r>
              <w:t>Impeller Diameter (mm)</w:t>
            </w:r>
          </w:p>
        </w:tc>
        <w:tc>
          <w:tcPr>
            <w:tcW w:type="dxa" w:w="4320"/>
          </w:tcPr>
          <w:p>
            <w:r>
              <w:t>ImpellerDiameter: 0.85 Meter</w:t>
            </w:r>
          </w:p>
        </w:tc>
      </w:tr>
      <w:tr>
        <w:tc>
          <w:tcPr>
            <w:tcW w:type="dxa" w:w="4320"/>
          </w:tcPr>
          <w:p>
            <w:r>
              <w:t>Shaft Length (M)</w:t>
            </w:r>
          </w:p>
        </w:tc>
        <w:tc>
          <w:tcPr>
            <w:tcW w:type="dxa" w:w="4320"/>
          </w:tcPr>
          <w:p>
            <w:r>
              <w:t>1.40</w:t>
            </w:r>
          </w:p>
        </w:tc>
      </w:tr>
      <w:tr>
        <w:tc>
          <w:tcPr>
            <w:tcW w:type="dxa" w:w="4320"/>
          </w:tcPr>
          <w:p>
            <w:r>
              <w:t>Shaft D (mm)</w:t>
            </w:r>
          </w:p>
        </w:tc>
        <w:tc>
          <w:tcPr>
            <w:tcW w:type="dxa" w:w="4320"/>
          </w:tcPr>
          <w:p>
            <w:r>
              <w:t>43.90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Rec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