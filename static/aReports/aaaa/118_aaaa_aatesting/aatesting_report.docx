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AATesting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AT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AT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60Â°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Basket screens</w:t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