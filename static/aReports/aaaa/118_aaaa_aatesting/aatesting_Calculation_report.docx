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AATesting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AT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AT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