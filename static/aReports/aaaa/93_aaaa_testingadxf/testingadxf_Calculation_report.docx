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testingAdxf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Screw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Density (Kg/m3)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Diameter (mm)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RequiredFlow (m3/h)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FillingRatio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SafetyFactor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MotorEff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ShaftDiameter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Pitch (mm)</w:t>
            </w:r>
          </w:p>
        </w:tc>
        <w:tc>
          <w:tcPr>
            <w:tcW w:type="dxa" w:w="4320"/>
          </w:tcPr>
          <w:p>
            <w:r>
              <w:t>240.0</w:t>
            </w:r>
          </w:p>
        </w:tc>
      </w:tr>
      <w:tr>
        <w:tc>
          <w:tcPr>
            <w:tcW w:type="dxa" w:w="4320"/>
          </w:tcPr>
          <w:p>
            <w:r>
              <w:t>Speed (RPM)</w:t>
            </w:r>
          </w:p>
        </w:tc>
        <w:tc>
          <w:tcPr>
            <w:tcW w:type="dxa" w:w="4320"/>
          </w:tcPr>
          <w:p>
            <w:r>
              <w:t>12.64</w:t>
            </w:r>
          </w:p>
        </w:tc>
      </w:tr>
      <w:tr>
        <w:tc>
          <w:tcPr>
            <w:tcW w:type="dxa" w:w="4320"/>
          </w:tcPr>
          <w:p>
            <w:r>
              <w:t>Motor Power (Wat)</w:t>
            </w:r>
          </w:p>
        </w:tc>
        <w:tc>
          <w:tcPr>
            <w:tcW w:type="dxa" w:w="4320"/>
          </w:tcPr>
          <w:p>
            <w:r>
              <w:t>238.1</w:t>
            </w:r>
          </w:p>
        </w:tc>
      </w:tr>
      <w:tr>
        <w:tc>
          <w:tcPr>
            <w:tcW w:type="dxa" w:w="4320"/>
          </w:tcPr>
          <w:p>
            <w:r>
              <w:t>ScrewWeight (Kg)</w:t>
            </w:r>
          </w:p>
        </w:tc>
        <w:tc>
          <w:tcPr>
            <w:tcW w:type="dxa" w:w="4320"/>
          </w:tcPr>
          <w:p>
            <w:r>
              <w:t>121.51</w:t>
            </w:r>
          </w:p>
        </w:tc>
      </w:tr>
      <w:tr>
        <w:tc>
          <w:tcPr>
            <w:tcW w:type="dxa" w:w="4320"/>
          </w:tcPr>
          <w:p>
            <w:r>
              <w:t>FrameWeight (Kg)</w:t>
            </w:r>
          </w:p>
        </w:tc>
        <w:tc>
          <w:tcPr>
            <w:tcW w:type="dxa" w:w="4320"/>
          </w:tcPr>
          <w:p>
            <w:r>
              <w:t>337.25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