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testdriveAAAnew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tdn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tdn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