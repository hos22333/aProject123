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TestingA2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Basket screens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2200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1400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1063.07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334.91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1732.89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Mechanical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3000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6000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13500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920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410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8616.46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260357.14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26.54 RPM.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