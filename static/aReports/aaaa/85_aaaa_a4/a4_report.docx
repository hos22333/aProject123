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A4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qqq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qq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Mechanical Screen</w:t>
      </w:r>
    </w:p>
    <w:p>
      <w:pPr>
        <w:pStyle w:val="Heading3"/>
      </w:pPr>
      <w:r>
        <w:t>Sec01: General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Ietos Factory</w:t>
            </w:r>
          </w:p>
        </w:tc>
      </w:tr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Inlet Area</w:t>
            </w:r>
          </w:p>
        </w:tc>
      </w:tr>
      <w:tr>
        <w:tc>
          <w:tcPr>
            <w:tcW w:type="dxa" w:w="4320"/>
          </w:tcPr>
          <w:p>
            <w:r>
              <w:t>Fluid</w:t>
            </w:r>
          </w:p>
        </w:tc>
        <w:tc>
          <w:tcPr>
            <w:tcW w:type="dxa" w:w="4320"/>
          </w:tcPr>
          <w:p>
            <w:r>
              <w:t>Sewage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Automatic &amp; Manual</w:t>
            </w:r>
          </w:p>
        </w:tc>
      </w:tr>
      <w:tr>
        <w:tc>
          <w:tcPr>
            <w:tcW w:type="dxa" w:w="4320"/>
          </w:tcPr>
          <w:p>
            <w:r>
              <w:t>Quantity of  Units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Country of Origin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</w:tbl>
    <w:p>
      <w:pPr>
        <w:pStyle w:val="Heading3"/>
      </w:pPr>
      <w:r>
        <w:t>Sec02: Design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Mechanical Coarse Screen-Multi rack</w:t>
            </w:r>
          </w:p>
        </w:tc>
      </w:tr>
      <w:tr>
        <w:tc>
          <w:tcPr>
            <w:tcW w:type="dxa" w:w="4320"/>
          </w:tcPr>
          <w:p>
            <w:r>
              <w:t>Channel Depth</w:t>
            </w:r>
          </w:p>
        </w:tc>
        <w:tc>
          <w:tcPr>
            <w:tcW w:type="dxa" w:w="4320"/>
          </w:tcPr>
          <w:p>
            <w:r>
              <w:t>1500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400</w:t>
            </w:r>
          </w:p>
        </w:tc>
      </w:tr>
      <w:tr>
        <w:tc>
          <w:tcPr>
            <w:tcW w:type="dxa" w:w="4320"/>
          </w:tcPr>
          <w:p>
            <w:r>
              <w:t>Water Depth</w:t>
            </w:r>
          </w:p>
        </w:tc>
        <w:tc>
          <w:tcPr>
            <w:tcW w:type="dxa" w:w="4320"/>
          </w:tcPr>
          <w:p>
            <w:r>
              <w:t>600</w:t>
            </w:r>
          </w:p>
        </w:tc>
      </w:tr>
      <w:tr>
        <w:tc>
          <w:tcPr>
            <w:tcW w:type="dxa" w:w="4320"/>
          </w:tcPr>
          <w:p>
            <w:r>
              <w:t>Bar Thickness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Bar Width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Bar Spacing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Inclination Degree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</w:tbl>
    <w:p>
      <w:pPr>
        <w:pStyle w:val="Heading3"/>
      </w:pPr>
      <w:r>
        <w:t>Sec03: Gearmotor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0.37</w:t>
            </w:r>
          </w:p>
        </w:tc>
      </w:tr>
      <w:tr>
        <w:tc>
          <w:tcPr>
            <w:tcW w:type="dxa" w:w="4320"/>
          </w:tcPr>
          <w:p>
            <w:r>
              <w:t>Power Supply</w:t>
            </w:r>
          </w:p>
        </w:tc>
        <w:tc>
          <w:tcPr>
            <w:tcW w:type="dxa" w:w="4320"/>
          </w:tcPr>
          <w:p>
            <w:r>
              <w:t>380/3/50</w:t>
            </w:r>
          </w:p>
        </w:tc>
      </w:tr>
      <w:tr>
        <w:tc>
          <w:tcPr>
            <w:tcW w:type="dxa" w:w="4320"/>
          </w:tcPr>
          <w:p>
            <w:r>
              <w:t>Driving Unit Service Factor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Motor Insulation Protection</w:t>
            </w:r>
          </w:p>
        </w:tc>
        <w:tc>
          <w:tcPr>
            <w:tcW w:type="dxa" w:w="4320"/>
          </w:tcPr>
          <w:p>
            <w:r>
              <w:t>IP 65</w:t>
            </w:r>
          </w:p>
        </w:tc>
      </w:tr>
      <w:tr>
        <w:tc>
          <w:tcPr>
            <w:tcW w:type="dxa" w:w="4320"/>
          </w:tcPr>
          <w:p>
            <w:r>
              <w:t>Isolation / Temp. Class</w:t>
            </w:r>
          </w:p>
        </w:tc>
        <w:tc>
          <w:tcPr>
            <w:tcW w:type="dxa" w:w="4320"/>
          </w:tcPr>
          <w:p>
            <w:r>
              <w:t>Class F/B</w:t>
            </w:r>
          </w:p>
        </w:tc>
      </w:tr>
      <w:tr>
        <w:tc>
          <w:tcPr>
            <w:tcW w:type="dxa" w:w="4320"/>
          </w:tcPr>
          <w:p>
            <w:r>
              <w:t>Motor Brakes</w:t>
            </w:r>
          </w:p>
        </w:tc>
        <w:tc>
          <w:tcPr>
            <w:tcW w:type="dxa" w:w="4320"/>
          </w:tcPr>
          <w:p>
            <w:r>
              <w:t>Included</w:t>
            </w:r>
          </w:p>
        </w:tc>
      </w:tr>
      <w:tr>
        <w:tc>
          <w:tcPr>
            <w:tcW w:type="dxa" w:w="4320"/>
          </w:tcPr>
          <w:p>
            <w:r>
              <w:t>Torque limiter</w:t>
            </w:r>
          </w:p>
        </w:tc>
        <w:tc>
          <w:tcPr>
            <w:tcW w:type="dxa" w:w="4320"/>
          </w:tcPr>
          <w:p>
            <w:r>
              <w:t>Included</w:t>
            </w:r>
          </w:p>
        </w:tc>
      </w:tr>
      <w:tr>
        <w:tc>
          <w:tcPr>
            <w:tcW w:type="dxa" w:w="4320"/>
          </w:tcPr>
          <w:p>
            <w:r>
              <w:t>Gear Motor</w:t>
            </w:r>
          </w:p>
        </w:tc>
        <w:tc>
          <w:tcPr>
            <w:tcW w:type="dxa" w:w="4320"/>
          </w:tcPr>
          <w:p>
            <w:r>
              <w:t>Rossi/Bonfiglioli</w:t>
            </w:r>
          </w:p>
        </w:tc>
      </w:tr>
    </w:tbl>
    <w:p>
      <w:pPr>
        <w:pStyle w:val="Heading3"/>
      </w:pPr>
      <w:r>
        <w:t>Sec04: Control panel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Voltage</w:t>
            </w:r>
          </w:p>
        </w:tc>
        <w:tc>
          <w:tcPr>
            <w:tcW w:type="dxa" w:w="4320"/>
          </w:tcPr>
          <w:p>
            <w:r>
              <w:t>380</w:t>
            </w:r>
          </w:p>
        </w:tc>
      </w:tr>
      <w:tr>
        <w:tc>
          <w:tcPr>
            <w:tcW w:type="dxa" w:w="4320"/>
          </w:tcPr>
          <w:p>
            <w:r>
              <w:t>Phase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Frequency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Insulation Protection</w:t>
            </w:r>
          </w:p>
        </w:tc>
        <w:tc>
          <w:tcPr>
            <w:tcW w:type="dxa" w:w="4320"/>
          </w:tcPr>
          <w:p>
            <w:r>
              <w:t>IP 65</w:t>
            </w:r>
          </w:p>
        </w:tc>
      </w:tr>
      <w:tr>
        <w:tc>
          <w:tcPr>
            <w:tcW w:type="dxa" w:w="4320"/>
          </w:tcPr>
          <w:p>
            <w:r>
              <w:t>Panel Thickness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Panel Material</w:t>
            </w:r>
          </w:p>
        </w:tc>
        <w:tc>
          <w:tcPr>
            <w:tcW w:type="dxa" w:w="4320"/>
          </w:tcPr>
          <w:p>
            <w:r>
              <w:t>Coated Steel</w:t>
            </w:r>
          </w:p>
        </w:tc>
      </w:tr>
      <w:tr>
        <w:tc>
          <w:tcPr>
            <w:tcW w:type="dxa" w:w="4320"/>
          </w:tcPr>
          <w:p>
            <w:r>
              <w:t>Components Type</w:t>
            </w:r>
          </w:p>
        </w:tc>
        <w:tc>
          <w:tcPr>
            <w:tcW w:type="dxa" w:w="4320"/>
          </w:tcPr>
          <w:p>
            <w:r>
              <w:t>Schneider</w:t>
            </w:r>
          </w:p>
        </w:tc>
      </w:tr>
    </w:tbl>
    <w:p>
      <w:pPr>
        <w:pStyle w:val="Heading3"/>
      </w:pPr>
      <w:r>
        <w:t>Sec05: Material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Screen Bars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Rack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Rack (Teeth)</w:t>
            </w:r>
          </w:p>
        </w:tc>
        <w:tc>
          <w:tcPr>
            <w:tcW w:type="dxa" w:w="4320"/>
          </w:tcPr>
          <w:p>
            <w:r>
              <w:t>Artelon</w:t>
            </w:r>
          </w:p>
        </w:tc>
      </w:tr>
      <w:tr>
        <w:tc>
          <w:tcPr>
            <w:tcW w:type="dxa" w:w="4320"/>
          </w:tcPr>
          <w:p>
            <w:r>
              <w:t>Sprockets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Dead Plate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Chain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A4</w:t>
            </w:r>
          </w:p>
        </w:tc>
      </w:tr>
    </w:tbl>
    <w:p>
      <w:pPr>
        <w:pStyle w:val="Heading3"/>
      </w:pPr>
      <w:r>
        <w:t>Sec06: Other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One Rack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Two sets of bearings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955921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AA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955921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