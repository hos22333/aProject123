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rPr>
          <w:sz w:val="50"/>
        </w:rPr>
        <w:t xml:space="preserve">Project Name: </w:t>
      </w:r>
    </w:p>
    <w:p>
      <w:pPr>
        <w:jc w:val="center"/>
      </w:pPr>
      <w:r>
        <w:rPr>
          <w:sz w:val="50"/>
        </w:rPr>
        <w:t>TestingDrawing11</w:t>
      </w:r>
    </w:p>
    <w:p>
      <w:pPr>
        <w:jc w:val="center"/>
      </w:pPr>
      <w:r>
        <w:rPr>
          <w:sz w:val="50"/>
        </w:rPr>
        <w:t xml:space="preserve">Client Name: </w:t>
      </w:r>
    </w:p>
    <w:p>
      <w:pPr>
        <w:jc w:val="center"/>
      </w:pPr>
      <w:r>
        <w:rPr>
          <w:sz w:val="50"/>
        </w:rPr>
        <w:t>qq</w:t>
      </w:r>
    </w:p>
    <w:p>
      <w:pPr>
        <w:jc w:val="center"/>
      </w:pPr>
      <w:r>
        <w:rPr>
          <w:sz w:val="50"/>
        </w:rPr>
        <w:t xml:space="preserve">Capacity: </w:t>
      </w:r>
    </w:p>
    <w:p>
      <w:pPr>
        <w:jc w:val="center"/>
      </w:pPr>
      <w:r>
        <w:rPr>
          <w:sz w:val="50"/>
        </w:rPr>
        <w:t>qq</w:t>
      </w:r>
    </w:p>
    <w:p>
      <w:pPr>
        <w:jc w:val="center"/>
      </w:pPr>
      <w:r>
        <w:br/>
      </w:r>
    </w:p>
    <w:p>
      <w:r>
        <w:br w:type="page"/>
      </w:r>
    </w:p>
    <w:p>
      <w:r>
        <w:br/>
      </w:r>
    </w:p>
    <w:p>
      <w:pPr>
        <w:pStyle w:val="Heading3"/>
      </w:pPr>
      <w:r>
        <w:rPr>
          <w:sz w:val="28"/>
        </w:rPr>
        <w:t>1. TESTING</w:t>
      </w:r>
    </w:p>
    <w:p>
      <w:r>
        <w:br w:type="page"/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 xml:space="preserve">Page </w:t>
      <w:fldChar w:fldCharType="begin"/>
      <w:instrText xml:space="preserve">PAGE</w:instrText>
      <w:fldChar w:fldCharType="end"/>
      <w:t xml:space="preserve"> of </w:t>
      <w:fldChar w:fldCharType="begin"/>
      <w:instrText xml:space="preserve">NUMPAGES</w:instrText>
      <w:fldChar w:fldCharType="end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drawing>
        <wp:inline xmlns:a="http://schemas.openxmlformats.org/drawingml/2006/main" xmlns:pic="http://schemas.openxmlformats.org/drawingml/2006/picture">
          <wp:extent cx="6400800" cy="955921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AAA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955921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